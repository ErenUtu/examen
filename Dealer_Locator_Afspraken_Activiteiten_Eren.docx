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3CC36C" w14:textId="77777777" w:rsidR="00677A32" w:rsidRPr="001A39C6" w:rsidRDefault="00000000">
      <w:pPr>
        <w:pStyle w:val="Titel"/>
        <w:rPr>
          <w:rFonts w:cstheme="majorHAnsi"/>
          <w:sz w:val="32"/>
          <w:szCs w:val="32"/>
        </w:rPr>
      </w:pPr>
      <w:r w:rsidRPr="001A39C6">
        <w:rPr>
          <w:rFonts w:cstheme="majorHAnsi"/>
          <w:sz w:val="32"/>
          <w:szCs w:val="32"/>
        </w:rPr>
        <w:t>Document met Gemaakte Afspraken en Uitgevoerde Activiteiten</w:t>
      </w:r>
    </w:p>
    <w:p w14:paraId="4C795993" w14:textId="39DE9F8E" w:rsidR="001A39C6" w:rsidRPr="001A39C6" w:rsidRDefault="001A39C6" w:rsidP="001A39C6">
      <w:pPr>
        <w:rPr>
          <w:rFonts w:asciiTheme="majorHAnsi" w:hAnsiTheme="majorHAnsi" w:cstheme="majorHAnsi"/>
        </w:rPr>
      </w:pPr>
      <w:r w:rsidRPr="001A39C6">
        <w:rPr>
          <w:rFonts w:asciiTheme="majorHAnsi" w:hAnsiTheme="majorHAnsi" w:cstheme="majorHAnsi"/>
        </w:rPr>
        <w:t>Naam: Eren</w:t>
      </w:r>
    </w:p>
    <w:p w14:paraId="690F7400" w14:textId="12F49809" w:rsidR="001A39C6" w:rsidRPr="001A39C6" w:rsidRDefault="00000000" w:rsidP="001A39C6">
      <w:pPr>
        <w:rPr>
          <w:rFonts w:asciiTheme="majorHAnsi" w:hAnsiTheme="majorHAnsi" w:cstheme="majorHAnsi"/>
        </w:rPr>
      </w:pPr>
      <w:r w:rsidRPr="001A39C6">
        <w:rPr>
          <w:rFonts w:asciiTheme="majorHAnsi" w:hAnsiTheme="majorHAnsi" w:cstheme="majorHAnsi"/>
        </w:rPr>
        <w:t xml:space="preserve">Dealer Locator </w:t>
      </w:r>
      <w:proofErr w:type="spellStart"/>
      <w:r w:rsidRPr="001A39C6">
        <w:rPr>
          <w:rFonts w:asciiTheme="majorHAnsi" w:hAnsiTheme="majorHAnsi" w:cstheme="majorHAnsi"/>
        </w:rPr>
        <w:t>Applicatie</w:t>
      </w:r>
      <w:proofErr w:type="spellEnd"/>
      <w:r w:rsidRPr="001A39C6">
        <w:rPr>
          <w:rFonts w:asciiTheme="majorHAnsi" w:hAnsiTheme="majorHAnsi" w:cstheme="majorHAnsi"/>
        </w:rPr>
        <w:br/>
        <w:t xml:space="preserve">Datum </w:t>
      </w:r>
      <w:proofErr w:type="spellStart"/>
      <w:r w:rsidRPr="001A39C6">
        <w:rPr>
          <w:rFonts w:asciiTheme="majorHAnsi" w:hAnsiTheme="majorHAnsi" w:cstheme="majorHAnsi"/>
        </w:rPr>
        <w:t>overleg</w:t>
      </w:r>
      <w:proofErr w:type="spellEnd"/>
      <w:r w:rsidRPr="001A39C6">
        <w:rPr>
          <w:rFonts w:asciiTheme="majorHAnsi" w:hAnsiTheme="majorHAnsi" w:cstheme="majorHAnsi"/>
        </w:rPr>
        <w:t xml:space="preserve">: </w:t>
      </w:r>
      <w:r w:rsidR="001A39C6" w:rsidRPr="001A39C6">
        <w:rPr>
          <w:rFonts w:asciiTheme="majorHAnsi" w:hAnsiTheme="majorHAnsi" w:cstheme="majorHAnsi"/>
        </w:rPr>
        <w:t>26-05-2025</w:t>
      </w:r>
    </w:p>
    <w:p w14:paraId="6EE47BC4" w14:textId="77777777" w:rsidR="00677A32" w:rsidRPr="001A39C6" w:rsidRDefault="00000000">
      <w:pPr>
        <w:rPr>
          <w:rFonts w:asciiTheme="majorHAnsi" w:hAnsiTheme="majorHAnsi" w:cstheme="majorHAnsi"/>
        </w:rPr>
      </w:pPr>
      <w:r w:rsidRPr="001A39C6">
        <w:rPr>
          <w:rFonts w:asciiTheme="majorHAnsi" w:hAnsiTheme="majorHAnsi" w:cstheme="majorHAnsi"/>
        </w:rPr>
        <w:t>Tijdens het overleg hebben we de volgende afspraken gemaakt:</w:t>
      </w:r>
    </w:p>
    <w:p w14:paraId="4E6CF741" w14:textId="77777777" w:rsidR="00677A32" w:rsidRPr="001A39C6" w:rsidRDefault="00000000">
      <w:pPr>
        <w:pStyle w:val="Kop2"/>
        <w:rPr>
          <w:rFonts w:cstheme="majorHAnsi"/>
          <w:sz w:val="22"/>
          <w:szCs w:val="22"/>
        </w:rPr>
      </w:pPr>
      <w:r w:rsidRPr="001A39C6">
        <w:rPr>
          <w:rFonts w:cstheme="majorHAnsi"/>
          <w:sz w:val="22"/>
          <w:szCs w:val="22"/>
        </w:rPr>
        <w:t>1.1 Dealer Locator Functionaliteit</w:t>
      </w:r>
    </w:p>
    <w:p w14:paraId="45564591" w14:textId="77777777" w:rsidR="00677A32" w:rsidRPr="001A39C6" w:rsidRDefault="00000000">
      <w:pPr>
        <w:rPr>
          <w:rFonts w:asciiTheme="majorHAnsi" w:hAnsiTheme="majorHAnsi" w:cstheme="majorHAnsi"/>
        </w:rPr>
      </w:pPr>
      <w:r w:rsidRPr="001A39C6">
        <w:rPr>
          <w:rFonts w:asciiTheme="majorHAnsi" w:hAnsiTheme="majorHAnsi" w:cstheme="majorHAnsi"/>
        </w:rPr>
        <w:t>Beschrijving: Er moet een dealer locator komen die maximaal 3 tot 5 dealers toont op basis van de ingevoerde postcode of stad. Deze dealers moeten binnen een straal van 0-25 of 50 km van de ingevoerde locatie vallen.</w:t>
      </w:r>
      <w:r w:rsidRPr="001A39C6">
        <w:rPr>
          <w:rFonts w:asciiTheme="majorHAnsi" w:hAnsiTheme="majorHAnsi" w:cstheme="majorHAnsi"/>
        </w:rPr>
        <w:br/>
        <w:t>Weergave: De dealers worden visueel weergegeven op een kaart en een lijst. De lijst met dealers toont naam, adres en de afstand tot de ingevoerde locatie.</w:t>
      </w:r>
      <w:r w:rsidRPr="001A39C6">
        <w:rPr>
          <w:rFonts w:asciiTheme="majorHAnsi" w:hAnsiTheme="majorHAnsi" w:cstheme="majorHAnsi"/>
        </w:rPr>
        <w:br/>
        <w:t>Technisch: Er wordt een database opgezet die de dealerinformatie bevat, en er wordt een query ontwikkeld om de dealers binnen de opgegeven afstand op te halen. De query moet efficiënt werken om snel de juiste dealers te vinden.</w:t>
      </w:r>
    </w:p>
    <w:p w14:paraId="19B7940F" w14:textId="77777777" w:rsidR="00677A32" w:rsidRPr="001A39C6" w:rsidRDefault="00000000">
      <w:pPr>
        <w:pStyle w:val="Kop2"/>
        <w:rPr>
          <w:rFonts w:cstheme="majorHAnsi"/>
          <w:sz w:val="22"/>
          <w:szCs w:val="22"/>
        </w:rPr>
      </w:pPr>
      <w:r w:rsidRPr="001A39C6">
        <w:rPr>
          <w:rFonts w:cstheme="majorHAnsi"/>
          <w:sz w:val="22"/>
          <w:szCs w:val="22"/>
        </w:rPr>
        <w:t>1.2 Admin Pagina</w:t>
      </w:r>
    </w:p>
    <w:p w14:paraId="32B7C8C2" w14:textId="77777777" w:rsidR="00677A32" w:rsidRPr="001A39C6" w:rsidRDefault="00000000">
      <w:pPr>
        <w:rPr>
          <w:rFonts w:asciiTheme="majorHAnsi" w:hAnsiTheme="majorHAnsi" w:cstheme="majorHAnsi"/>
        </w:rPr>
      </w:pPr>
      <w:r w:rsidRPr="001A39C6">
        <w:rPr>
          <w:rFonts w:asciiTheme="majorHAnsi" w:hAnsiTheme="majorHAnsi" w:cstheme="majorHAnsi"/>
        </w:rPr>
        <w:t>Beschrijving: Er moet een admin pagina komen waarmee beheerders dealers kunnen toevoegen, bewerken en verwijderen. Daarnaast moeten ze ook meerdere dealers tegelijk kunnen toevoegen via een CSV-upload functie.</w:t>
      </w:r>
      <w:r w:rsidRPr="001A39C6">
        <w:rPr>
          <w:rFonts w:asciiTheme="majorHAnsi" w:hAnsiTheme="majorHAnsi" w:cstheme="majorHAnsi"/>
        </w:rPr>
        <w:br/>
        <w:t>Functionaliteit: De admin pagina moet ook een zoekfunctie bevatten waarmee de beheerders dealers kunnen zoeken op naam, postcode of stad. Beheerders kunnen de details van de dealers bewerken en controleren of ze geen dubbele dealers invoeren via een check.</w:t>
      </w:r>
    </w:p>
    <w:p w14:paraId="4F9D94FD" w14:textId="77777777" w:rsidR="00677A32" w:rsidRPr="001A39C6" w:rsidRDefault="00000000">
      <w:pPr>
        <w:pStyle w:val="Kop1"/>
        <w:rPr>
          <w:rFonts w:cstheme="majorHAnsi"/>
          <w:sz w:val="22"/>
          <w:szCs w:val="22"/>
        </w:rPr>
      </w:pPr>
      <w:r w:rsidRPr="001A39C6">
        <w:rPr>
          <w:rFonts w:cstheme="majorHAnsi"/>
          <w:sz w:val="22"/>
          <w:szCs w:val="22"/>
        </w:rPr>
        <w:t>2. Uitgevoerde Activiteiten</w:t>
      </w:r>
    </w:p>
    <w:p w14:paraId="6B6997EE" w14:textId="77777777" w:rsidR="00677A32" w:rsidRPr="001A39C6" w:rsidRDefault="00000000">
      <w:pPr>
        <w:pStyle w:val="Kop2"/>
        <w:rPr>
          <w:rFonts w:cstheme="majorHAnsi"/>
          <w:sz w:val="22"/>
          <w:szCs w:val="22"/>
        </w:rPr>
      </w:pPr>
      <w:r w:rsidRPr="001A39C6">
        <w:rPr>
          <w:rFonts w:cstheme="majorHAnsi"/>
          <w:sz w:val="22"/>
          <w:szCs w:val="22"/>
        </w:rPr>
        <w:t>2.1 Dealer Locator Functionaliteit</w:t>
      </w:r>
    </w:p>
    <w:p w14:paraId="4CF6867D" w14:textId="57B2E8DD" w:rsidR="00677A32" w:rsidRPr="001A39C6" w:rsidRDefault="00000000">
      <w:pPr>
        <w:rPr>
          <w:rFonts w:asciiTheme="majorHAnsi" w:hAnsiTheme="majorHAnsi" w:cstheme="majorHAnsi"/>
        </w:rPr>
      </w:pPr>
      <w:r w:rsidRPr="001A39C6">
        <w:rPr>
          <w:rFonts w:asciiTheme="majorHAnsi" w:hAnsiTheme="majorHAnsi" w:cstheme="majorHAnsi"/>
        </w:rPr>
        <w:t xml:space="preserve">Taak: Het </w:t>
      </w:r>
      <w:proofErr w:type="spellStart"/>
      <w:r w:rsidRPr="001A39C6">
        <w:rPr>
          <w:rFonts w:asciiTheme="majorHAnsi" w:hAnsiTheme="majorHAnsi" w:cstheme="majorHAnsi"/>
        </w:rPr>
        <w:t>ontwikkelen</w:t>
      </w:r>
      <w:proofErr w:type="spellEnd"/>
      <w:r w:rsidRPr="001A39C6">
        <w:rPr>
          <w:rFonts w:asciiTheme="majorHAnsi" w:hAnsiTheme="majorHAnsi" w:cstheme="majorHAnsi"/>
        </w:rPr>
        <w:t xml:space="preserve"> van de dealer locator die 3-5 dealers toont binnen een bereik van 0-25 of 50 km.</w:t>
      </w:r>
      <w:r w:rsidRPr="001A39C6">
        <w:rPr>
          <w:rFonts w:asciiTheme="majorHAnsi" w:hAnsiTheme="majorHAnsi" w:cstheme="majorHAnsi"/>
        </w:rPr>
        <w:br/>
        <w:t>Uitgevoerde taken:</w:t>
      </w:r>
      <w:r w:rsidRPr="001A39C6">
        <w:rPr>
          <w:rFonts w:asciiTheme="majorHAnsi" w:hAnsiTheme="majorHAnsi" w:cstheme="majorHAnsi"/>
        </w:rPr>
        <w:br/>
        <w:t>- De query is ontwikkeld die de dealers ophaalt op basis van de ingevoerde locatie (postcode of stad).</w:t>
      </w:r>
      <w:r w:rsidRPr="001A39C6">
        <w:rPr>
          <w:rFonts w:asciiTheme="majorHAnsi" w:hAnsiTheme="majorHAnsi" w:cstheme="majorHAnsi"/>
        </w:rPr>
        <w:br/>
        <w:t>- De database is opgezet en bevat alle benodigde dealerinformatie (naam, adres, postcode, stad, URL, en afstand).</w:t>
      </w:r>
      <w:r w:rsidRPr="001A39C6">
        <w:rPr>
          <w:rFonts w:asciiTheme="majorHAnsi" w:hAnsiTheme="majorHAnsi" w:cstheme="majorHAnsi"/>
        </w:rPr>
        <w:br/>
        <w:t>- De dealer locator toont maximaal vijf dealers in een lijst aan de rechterkant van de kaart, gesorteerd op afstand van de gebruiker.</w:t>
      </w:r>
      <w:r w:rsidRPr="001A39C6">
        <w:rPr>
          <w:rFonts w:asciiTheme="majorHAnsi" w:hAnsiTheme="majorHAnsi" w:cstheme="majorHAnsi"/>
        </w:rPr>
        <w:br/>
        <w:t xml:space="preserve">- Er is een limiet toegevoegd zodat er altijd maximaal vijf dealers worden weergegeven, zelfs als er meer dealers binnen het bereik van 25 of 50 km </w:t>
      </w:r>
      <w:proofErr w:type="spellStart"/>
      <w:r w:rsidRPr="001A39C6">
        <w:rPr>
          <w:rFonts w:asciiTheme="majorHAnsi" w:hAnsiTheme="majorHAnsi" w:cstheme="majorHAnsi"/>
        </w:rPr>
        <w:t>vallen</w:t>
      </w:r>
      <w:proofErr w:type="spellEnd"/>
      <w:r w:rsidRPr="001A39C6">
        <w:rPr>
          <w:rFonts w:asciiTheme="majorHAnsi" w:hAnsiTheme="majorHAnsi" w:cstheme="majorHAnsi"/>
        </w:rPr>
        <w:t>.</w:t>
      </w:r>
      <w:r w:rsidRPr="001A39C6">
        <w:rPr>
          <w:rFonts w:asciiTheme="majorHAnsi" w:hAnsiTheme="majorHAnsi" w:cstheme="majorHAnsi"/>
        </w:rPr>
        <w:br/>
      </w:r>
      <w:r w:rsidRPr="001A39C6">
        <w:rPr>
          <w:rFonts w:asciiTheme="majorHAnsi" w:hAnsiTheme="majorHAnsi" w:cstheme="majorHAnsi"/>
        </w:rPr>
        <w:lastRenderedPageBreak/>
        <w:t xml:space="preserve">Deadline: </w:t>
      </w:r>
      <w:r w:rsidR="001A39C6" w:rsidRPr="001A39C6">
        <w:rPr>
          <w:rFonts w:asciiTheme="majorHAnsi" w:hAnsiTheme="majorHAnsi" w:cstheme="majorHAnsi"/>
        </w:rPr>
        <w:t>1</w:t>
      </w:r>
      <w:r w:rsidR="002F4860">
        <w:rPr>
          <w:rFonts w:asciiTheme="majorHAnsi" w:hAnsiTheme="majorHAnsi" w:cstheme="majorHAnsi"/>
        </w:rPr>
        <w:t>6</w:t>
      </w:r>
      <w:r w:rsidR="001A39C6" w:rsidRPr="001A39C6">
        <w:rPr>
          <w:rFonts w:asciiTheme="majorHAnsi" w:hAnsiTheme="majorHAnsi" w:cstheme="majorHAnsi"/>
        </w:rPr>
        <w:t>-05-2025</w:t>
      </w:r>
      <w:r w:rsidRPr="001A39C6">
        <w:rPr>
          <w:rFonts w:asciiTheme="majorHAnsi" w:hAnsiTheme="majorHAnsi" w:cstheme="majorHAnsi"/>
        </w:rPr>
        <w:br/>
        <w:t xml:space="preserve">Status: </w:t>
      </w:r>
      <w:proofErr w:type="spellStart"/>
      <w:r w:rsidRPr="001A39C6">
        <w:rPr>
          <w:rFonts w:asciiTheme="majorHAnsi" w:hAnsiTheme="majorHAnsi" w:cstheme="majorHAnsi"/>
        </w:rPr>
        <w:t>Voltooid</w:t>
      </w:r>
      <w:proofErr w:type="spellEnd"/>
    </w:p>
    <w:p w14:paraId="28923B29" w14:textId="77777777" w:rsidR="00677A32" w:rsidRPr="001A39C6" w:rsidRDefault="00000000">
      <w:pPr>
        <w:pStyle w:val="Kop2"/>
        <w:rPr>
          <w:rFonts w:cstheme="majorHAnsi"/>
          <w:sz w:val="22"/>
          <w:szCs w:val="22"/>
        </w:rPr>
      </w:pPr>
      <w:r w:rsidRPr="001A39C6">
        <w:rPr>
          <w:rFonts w:cstheme="majorHAnsi"/>
          <w:sz w:val="22"/>
          <w:szCs w:val="22"/>
        </w:rPr>
        <w:t>2.2 Weergave op de Kaart</w:t>
      </w:r>
    </w:p>
    <w:p w14:paraId="0CF44DE4" w14:textId="57BC2D21" w:rsidR="00677A32" w:rsidRPr="001A39C6" w:rsidRDefault="00000000">
      <w:pPr>
        <w:rPr>
          <w:rFonts w:asciiTheme="majorHAnsi" w:hAnsiTheme="majorHAnsi" w:cstheme="majorHAnsi"/>
        </w:rPr>
      </w:pPr>
      <w:r w:rsidRPr="001A39C6">
        <w:rPr>
          <w:rFonts w:asciiTheme="majorHAnsi" w:hAnsiTheme="majorHAnsi" w:cstheme="majorHAnsi"/>
        </w:rPr>
        <w:t>Taak: Het implementeren van de visuele weergave van de dealers op een kaart.</w:t>
      </w:r>
      <w:r w:rsidRPr="001A39C6">
        <w:rPr>
          <w:rFonts w:asciiTheme="majorHAnsi" w:hAnsiTheme="majorHAnsi" w:cstheme="majorHAnsi"/>
        </w:rPr>
        <w:br/>
        <w:t>Uitgevoerde taken:</w:t>
      </w:r>
      <w:r w:rsidRPr="001A39C6">
        <w:rPr>
          <w:rFonts w:asciiTheme="majorHAnsi" w:hAnsiTheme="majorHAnsi" w:cstheme="majorHAnsi"/>
        </w:rPr>
        <w:br/>
        <w:t>- Ik heb een interactieve kaart toegevoegd waarin de geselecteerde dealers worden gemarkeerd.</w:t>
      </w:r>
      <w:r w:rsidRPr="001A39C6">
        <w:rPr>
          <w:rFonts w:asciiTheme="majorHAnsi" w:hAnsiTheme="majorHAnsi" w:cstheme="majorHAnsi"/>
        </w:rPr>
        <w:br/>
        <w:t>- Elke dealer heeft een marker op de kaart met daarbij de naam en afstand van de dealer tot de gebruiker.</w:t>
      </w:r>
      <w:r w:rsidRPr="001A39C6">
        <w:rPr>
          <w:rFonts w:asciiTheme="majorHAnsi" w:hAnsiTheme="majorHAnsi" w:cstheme="majorHAnsi"/>
        </w:rPr>
        <w:br/>
        <w:t xml:space="preserve">- De lijst met dealers aan de rechterkant van de kaart wordt automatisch geüpdatet zodra de gebruiker </w:t>
      </w:r>
      <w:proofErr w:type="spellStart"/>
      <w:r w:rsidRPr="001A39C6">
        <w:rPr>
          <w:rFonts w:asciiTheme="majorHAnsi" w:hAnsiTheme="majorHAnsi" w:cstheme="majorHAnsi"/>
        </w:rPr>
        <w:t>een</w:t>
      </w:r>
      <w:proofErr w:type="spellEnd"/>
      <w:r w:rsidRPr="001A39C6">
        <w:rPr>
          <w:rFonts w:asciiTheme="majorHAnsi" w:hAnsiTheme="majorHAnsi" w:cstheme="majorHAnsi"/>
        </w:rPr>
        <w:t xml:space="preserve"> postcode of </w:t>
      </w:r>
      <w:proofErr w:type="spellStart"/>
      <w:r w:rsidRPr="001A39C6">
        <w:rPr>
          <w:rFonts w:asciiTheme="majorHAnsi" w:hAnsiTheme="majorHAnsi" w:cstheme="majorHAnsi"/>
        </w:rPr>
        <w:t>stad</w:t>
      </w:r>
      <w:proofErr w:type="spellEnd"/>
      <w:r w:rsidRPr="001A39C6">
        <w:rPr>
          <w:rFonts w:asciiTheme="majorHAnsi" w:hAnsiTheme="majorHAnsi" w:cstheme="majorHAnsi"/>
        </w:rPr>
        <w:t xml:space="preserve"> </w:t>
      </w:r>
      <w:proofErr w:type="spellStart"/>
      <w:r w:rsidRPr="001A39C6">
        <w:rPr>
          <w:rFonts w:asciiTheme="majorHAnsi" w:hAnsiTheme="majorHAnsi" w:cstheme="majorHAnsi"/>
        </w:rPr>
        <w:t>invoert</w:t>
      </w:r>
      <w:proofErr w:type="spellEnd"/>
      <w:r w:rsidRPr="001A39C6">
        <w:rPr>
          <w:rFonts w:asciiTheme="majorHAnsi" w:hAnsiTheme="majorHAnsi" w:cstheme="majorHAnsi"/>
        </w:rPr>
        <w:t>.</w:t>
      </w:r>
      <w:r w:rsidRPr="001A39C6">
        <w:rPr>
          <w:rFonts w:asciiTheme="majorHAnsi" w:hAnsiTheme="majorHAnsi" w:cstheme="majorHAnsi"/>
        </w:rPr>
        <w:br/>
        <w:t xml:space="preserve">Deadline: </w:t>
      </w:r>
      <w:r w:rsidR="001A39C6" w:rsidRPr="001A39C6">
        <w:rPr>
          <w:rFonts w:asciiTheme="majorHAnsi" w:hAnsiTheme="majorHAnsi" w:cstheme="majorHAnsi"/>
        </w:rPr>
        <w:t>1</w:t>
      </w:r>
      <w:r w:rsidR="002F4860">
        <w:rPr>
          <w:rFonts w:asciiTheme="majorHAnsi" w:hAnsiTheme="majorHAnsi" w:cstheme="majorHAnsi"/>
        </w:rPr>
        <w:t>6</w:t>
      </w:r>
      <w:r w:rsidR="001A39C6" w:rsidRPr="001A39C6">
        <w:rPr>
          <w:rFonts w:asciiTheme="majorHAnsi" w:hAnsiTheme="majorHAnsi" w:cstheme="majorHAnsi"/>
        </w:rPr>
        <w:t>-05-2025</w:t>
      </w:r>
      <w:r w:rsidRPr="001A39C6">
        <w:rPr>
          <w:rFonts w:asciiTheme="majorHAnsi" w:hAnsiTheme="majorHAnsi" w:cstheme="majorHAnsi"/>
        </w:rPr>
        <w:br/>
        <w:t xml:space="preserve">Status: </w:t>
      </w:r>
      <w:proofErr w:type="spellStart"/>
      <w:r w:rsidRPr="001A39C6">
        <w:rPr>
          <w:rFonts w:asciiTheme="majorHAnsi" w:hAnsiTheme="majorHAnsi" w:cstheme="majorHAnsi"/>
        </w:rPr>
        <w:t>Voltooid</w:t>
      </w:r>
      <w:proofErr w:type="spellEnd"/>
    </w:p>
    <w:p w14:paraId="135CEDEF" w14:textId="77777777" w:rsidR="00677A32" w:rsidRPr="001A39C6" w:rsidRDefault="00000000">
      <w:pPr>
        <w:pStyle w:val="Kop2"/>
        <w:rPr>
          <w:rFonts w:cstheme="majorHAnsi"/>
          <w:sz w:val="22"/>
          <w:szCs w:val="22"/>
        </w:rPr>
      </w:pPr>
      <w:r w:rsidRPr="001A39C6">
        <w:rPr>
          <w:rFonts w:cstheme="majorHAnsi"/>
          <w:sz w:val="22"/>
          <w:szCs w:val="22"/>
        </w:rPr>
        <w:t>2.3 Admin Pagina – Dealers Beheren</w:t>
      </w:r>
    </w:p>
    <w:p w14:paraId="6F20B5F3" w14:textId="09FE7196" w:rsidR="00677A32" w:rsidRPr="001A39C6" w:rsidRDefault="00000000">
      <w:pPr>
        <w:rPr>
          <w:rFonts w:asciiTheme="majorHAnsi" w:hAnsiTheme="majorHAnsi" w:cstheme="majorHAnsi"/>
        </w:rPr>
      </w:pPr>
      <w:r w:rsidRPr="001A39C6">
        <w:rPr>
          <w:rFonts w:asciiTheme="majorHAnsi" w:hAnsiTheme="majorHAnsi" w:cstheme="majorHAnsi"/>
        </w:rPr>
        <w:t>Taak: De ontwikkeling van de admin pagina waarin dealers kunnen worden toegevoegd, bewerkt, en verwijderd.</w:t>
      </w:r>
      <w:r w:rsidRPr="001A39C6">
        <w:rPr>
          <w:rFonts w:asciiTheme="majorHAnsi" w:hAnsiTheme="majorHAnsi" w:cstheme="majorHAnsi"/>
        </w:rPr>
        <w:br/>
        <w:t>Uitgevoerde taken:</w:t>
      </w:r>
      <w:r w:rsidRPr="001A39C6">
        <w:rPr>
          <w:rFonts w:asciiTheme="majorHAnsi" w:hAnsiTheme="majorHAnsi" w:cstheme="majorHAnsi"/>
        </w:rPr>
        <w:br/>
        <w:t>- Het formulier voor het handmatig toevoegen van dealers is aangemaakt. Dit formulier bevat velden voor naam, adres, postcode, stad, en URL.</w:t>
      </w:r>
      <w:r w:rsidRPr="001A39C6">
        <w:rPr>
          <w:rFonts w:asciiTheme="majorHAnsi" w:hAnsiTheme="majorHAnsi" w:cstheme="majorHAnsi"/>
        </w:rPr>
        <w:br/>
        <w:t>- Een zoekfunctie is toegevoegd waarmee de admin dealers kan zoeken op naam, postcode of stad.</w:t>
      </w:r>
      <w:r w:rsidRPr="001A39C6">
        <w:rPr>
          <w:rFonts w:asciiTheme="majorHAnsi" w:hAnsiTheme="majorHAnsi" w:cstheme="majorHAnsi"/>
        </w:rPr>
        <w:br/>
        <w:t>- Ik heb een functie toegevoegd waarmee beheerders meerdere dealers tegelijk kunnen uploaden via een CSV-bestand.</w:t>
      </w:r>
      <w:r w:rsidRPr="001A39C6">
        <w:rPr>
          <w:rFonts w:asciiTheme="majorHAnsi" w:hAnsiTheme="majorHAnsi" w:cstheme="majorHAnsi"/>
        </w:rPr>
        <w:br/>
        <w:t>- Bij het bewerken van dealers is een bevestigingsmelding toegevoegd om aan te geven dat de wijziging succesvol is doorgevoerd.</w:t>
      </w:r>
      <w:r w:rsidRPr="001A39C6">
        <w:rPr>
          <w:rFonts w:asciiTheme="majorHAnsi" w:hAnsiTheme="majorHAnsi" w:cstheme="majorHAnsi"/>
        </w:rPr>
        <w:br/>
        <w:t xml:space="preserve">- De mogelijkheid om een dealer te verwijderen is geïmplementeerd, inclusief een bevestigingsmelding </w:t>
      </w:r>
      <w:proofErr w:type="spellStart"/>
      <w:r w:rsidRPr="001A39C6">
        <w:rPr>
          <w:rFonts w:asciiTheme="majorHAnsi" w:hAnsiTheme="majorHAnsi" w:cstheme="majorHAnsi"/>
        </w:rPr>
        <w:t>voordat</w:t>
      </w:r>
      <w:proofErr w:type="spellEnd"/>
      <w:r w:rsidRPr="001A39C6">
        <w:rPr>
          <w:rFonts w:asciiTheme="majorHAnsi" w:hAnsiTheme="majorHAnsi" w:cstheme="majorHAnsi"/>
        </w:rPr>
        <w:t xml:space="preserve"> de dealer </w:t>
      </w:r>
      <w:proofErr w:type="spellStart"/>
      <w:r w:rsidRPr="001A39C6">
        <w:rPr>
          <w:rFonts w:asciiTheme="majorHAnsi" w:hAnsiTheme="majorHAnsi" w:cstheme="majorHAnsi"/>
        </w:rPr>
        <w:t>wordt</w:t>
      </w:r>
      <w:proofErr w:type="spellEnd"/>
      <w:r w:rsidRPr="001A39C6">
        <w:rPr>
          <w:rFonts w:asciiTheme="majorHAnsi" w:hAnsiTheme="majorHAnsi" w:cstheme="majorHAnsi"/>
        </w:rPr>
        <w:t xml:space="preserve"> </w:t>
      </w:r>
      <w:proofErr w:type="spellStart"/>
      <w:r w:rsidRPr="001A39C6">
        <w:rPr>
          <w:rFonts w:asciiTheme="majorHAnsi" w:hAnsiTheme="majorHAnsi" w:cstheme="majorHAnsi"/>
        </w:rPr>
        <w:t>verwijderd</w:t>
      </w:r>
      <w:proofErr w:type="spellEnd"/>
      <w:r w:rsidRPr="001A39C6">
        <w:rPr>
          <w:rFonts w:asciiTheme="majorHAnsi" w:hAnsiTheme="majorHAnsi" w:cstheme="majorHAnsi"/>
        </w:rPr>
        <w:t>.</w:t>
      </w:r>
      <w:r w:rsidRPr="001A39C6">
        <w:rPr>
          <w:rFonts w:asciiTheme="majorHAnsi" w:hAnsiTheme="majorHAnsi" w:cstheme="majorHAnsi"/>
        </w:rPr>
        <w:br/>
        <w:t xml:space="preserve">Deadline: </w:t>
      </w:r>
      <w:r w:rsidR="001A39C6" w:rsidRPr="001A39C6">
        <w:rPr>
          <w:rFonts w:asciiTheme="majorHAnsi" w:hAnsiTheme="majorHAnsi" w:cstheme="majorHAnsi"/>
        </w:rPr>
        <w:t>26-05-2025</w:t>
      </w:r>
      <w:r w:rsidRPr="001A39C6">
        <w:rPr>
          <w:rFonts w:asciiTheme="majorHAnsi" w:hAnsiTheme="majorHAnsi" w:cstheme="majorHAnsi"/>
        </w:rPr>
        <w:br/>
        <w:t xml:space="preserve">Status: </w:t>
      </w:r>
      <w:proofErr w:type="spellStart"/>
      <w:r w:rsidRPr="001A39C6">
        <w:rPr>
          <w:rFonts w:asciiTheme="majorHAnsi" w:hAnsiTheme="majorHAnsi" w:cstheme="majorHAnsi"/>
        </w:rPr>
        <w:t>Voltooid</w:t>
      </w:r>
      <w:proofErr w:type="spellEnd"/>
    </w:p>
    <w:p w14:paraId="54F11A18" w14:textId="77777777" w:rsidR="00677A32" w:rsidRPr="001A39C6" w:rsidRDefault="00000000">
      <w:pPr>
        <w:pStyle w:val="Kop2"/>
        <w:rPr>
          <w:rFonts w:cstheme="majorHAnsi"/>
          <w:sz w:val="22"/>
          <w:szCs w:val="22"/>
        </w:rPr>
      </w:pPr>
      <w:r w:rsidRPr="001A39C6">
        <w:rPr>
          <w:rFonts w:cstheme="majorHAnsi"/>
          <w:sz w:val="22"/>
          <w:szCs w:val="22"/>
        </w:rPr>
        <w:t>2.4 CSV-upload en Duplicaatcontrole</w:t>
      </w:r>
    </w:p>
    <w:p w14:paraId="7C4168AE" w14:textId="099C41C3" w:rsidR="001A39C6" w:rsidRPr="001A39C6" w:rsidRDefault="00000000" w:rsidP="001A39C6">
      <w:pPr>
        <w:rPr>
          <w:rFonts w:asciiTheme="majorHAnsi" w:hAnsiTheme="majorHAnsi" w:cstheme="majorHAnsi"/>
        </w:rPr>
      </w:pPr>
      <w:r w:rsidRPr="001A39C6">
        <w:rPr>
          <w:rFonts w:asciiTheme="majorHAnsi" w:hAnsiTheme="majorHAnsi" w:cstheme="majorHAnsi"/>
        </w:rPr>
        <w:t>Taak: Implementeren van de CSV-uploadfunctie en duplicate checker voor dealers.</w:t>
      </w:r>
      <w:r w:rsidRPr="001A39C6">
        <w:rPr>
          <w:rFonts w:asciiTheme="majorHAnsi" w:hAnsiTheme="majorHAnsi" w:cstheme="majorHAnsi"/>
        </w:rPr>
        <w:br/>
        <w:t>Uitgevoerde taken:</w:t>
      </w:r>
      <w:r w:rsidRPr="001A39C6">
        <w:rPr>
          <w:rFonts w:asciiTheme="majorHAnsi" w:hAnsiTheme="majorHAnsi" w:cstheme="majorHAnsi"/>
        </w:rPr>
        <w:br/>
        <w:t>- De CSV-upload functionaliteit is ontwikkeld zodat beheerders een bestand kunnen selecteren om meerdere dealers in één keer toe te voegen.</w:t>
      </w:r>
      <w:r w:rsidRPr="001A39C6">
        <w:rPr>
          <w:rFonts w:asciiTheme="majorHAnsi" w:hAnsiTheme="majorHAnsi" w:cstheme="majorHAnsi"/>
        </w:rPr>
        <w:br/>
        <w:t>- Er is een preview toegevoegd, zodat beheerders het bestand kunnen controleren voordat het wordt geïmporteerd.</w:t>
      </w:r>
      <w:r w:rsidRPr="001A39C6">
        <w:rPr>
          <w:rFonts w:asciiTheme="majorHAnsi" w:hAnsiTheme="majorHAnsi" w:cstheme="majorHAnsi"/>
        </w:rPr>
        <w:br/>
        <w:t>- De duplicate checker zorgt ervoor dat er geen dubbele dealers kunnen worden toegevoegd op basis van de naam en postcode.</w:t>
      </w:r>
      <w:r w:rsidRPr="001A39C6">
        <w:rPr>
          <w:rFonts w:asciiTheme="majorHAnsi" w:hAnsiTheme="majorHAnsi" w:cstheme="majorHAnsi"/>
        </w:rPr>
        <w:br/>
        <w:t xml:space="preserve">Deadline: </w:t>
      </w:r>
      <w:r w:rsidR="001A39C6" w:rsidRPr="001A39C6">
        <w:rPr>
          <w:rFonts w:asciiTheme="majorHAnsi" w:hAnsiTheme="majorHAnsi" w:cstheme="majorHAnsi"/>
        </w:rPr>
        <w:t>26-05-2025</w:t>
      </w:r>
      <w:r w:rsidRPr="001A39C6">
        <w:rPr>
          <w:rFonts w:asciiTheme="majorHAnsi" w:hAnsiTheme="majorHAnsi" w:cstheme="majorHAnsi"/>
        </w:rPr>
        <w:br/>
        <w:t xml:space="preserve">Status: </w:t>
      </w:r>
      <w:proofErr w:type="spellStart"/>
      <w:r w:rsidRPr="001A39C6">
        <w:rPr>
          <w:rFonts w:asciiTheme="majorHAnsi" w:hAnsiTheme="majorHAnsi" w:cstheme="majorHAnsi"/>
        </w:rPr>
        <w:t>Voltooid</w:t>
      </w:r>
      <w:proofErr w:type="spellEnd"/>
    </w:p>
    <w:p w14:paraId="7459E7D9" w14:textId="68ACD337" w:rsidR="00677A32" w:rsidRPr="001A39C6" w:rsidRDefault="00677A32">
      <w:pPr>
        <w:rPr>
          <w:rFonts w:asciiTheme="majorHAnsi" w:hAnsiTheme="majorHAnsi" w:cstheme="majorHAnsi"/>
        </w:rPr>
      </w:pPr>
    </w:p>
    <w:sectPr w:rsidR="00677A32" w:rsidRPr="001A39C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jstnummering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jstnummering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jstopsomteken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jstopsomteken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jstnummering"/>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jstopsomteken"/>
      <w:lvlText w:val=""/>
      <w:lvlJc w:val="left"/>
      <w:pPr>
        <w:tabs>
          <w:tab w:val="num" w:pos="360"/>
        </w:tabs>
        <w:ind w:left="360" w:hanging="360"/>
      </w:pPr>
      <w:rPr>
        <w:rFonts w:ascii="Symbol" w:hAnsi="Symbol" w:hint="default"/>
      </w:rPr>
    </w:lvl>
  </w:abstractNum>
  <w:num w:numId="1" w16cid:durableId="1445464071">
    <w:abstractNumId w:val="8"/>
  </w:num>
  <w:num w:numId="2" w16cid:durableId="787431860">
    <w:abstractNumId w:val="6"/>
  </w:num>
  <w:num w:numId="3" w16cid:durableId="261376579">
    <w:abstractNumId w:val="5"/>
  </w:num>
  <w:num w:numId="4" w16cid:durableId="398871774">
    <w:abstractNumId w:val="4"/>
  </w:num>
  <w:num w:numId="5" w16cid:durableId="273827025">
    <w:abstractNumId w:val="7"/>
  </w:num>
  <w:num w:numId="6" w16cid:durableId="171846634">
    <w:abstractNumId w:val="3"/>
  </w:num>
  <w:num w:numId="7" w16cid:durableId="1882857263">
    <w:abstractNumId w:val="2"/>
  </w:num>
  <w:num w:numId="8" w16cid:durableId="861015740">
    <w:abstractNumId w:val="1"/>
  </w:num>
  <w:num w:numId="9" w16cid:durableId="8682269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1A39C6"/>
    <w:rsid w:val="0029639D"/>
    <w:rsid w:val="002F4860"/>
    <w:rsid w:val="00326F90"/>
    <w:rsid w:val="00677A32"/>
    <w:rsid w:val="00AA1D8D"/>
    <w:rsid w:val="00B47730"/>
    <w:rsid w:val="00BE62D5"/>
    <w:rsid w:val="00CB0664"/>
    <w:rsid w:val="00DF76B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5167796"/>
  <w14:defaultImageDpi w14:val="300"/>
  <w15:docId w15:val="{E1E18F71-89DD-45F4-AE6B-4A326244B8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FC693F"/>
  </w:style>
  <w:style w:type="paragraph" w:styleId="Kop1">
    <w:name w:val="heading 1"/>
    <w:basedOn w:val="Standaard"/>
    <w:next w:val="Standaard"/>
    <w:link w:val="Kop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Kop4">
    <w:name w:val="heading 4"/>
    <w:basedOn w:val="Standaard"/>
    <w:next w:val="Standaard"/>
    <w:link w:val="Kop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Kop6">
    <w:name w:val="heading 6"/>
    <w:basedOn w:val="Standaard"/>
    <w:next w:val="Standaard"/>
    <w:link w:val="Kop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Kop7">
    <w:name w:val="heading 7"/>
    <w:basedOn w:val="Standaard"/>
    <w:next w:val="Standaard"/>
    <w:link w:val="Kop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Kop9">
    <w:name w:val="heading 9"/>
    <w:basedOn w:val="Standaard"/>
    <w:next w:val="Standaard"/>
    <w:link w:val="Kop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E618BF"/>
    <w:pPr>
      <w:tabs>
        <w:tab w:val="center" w:pos="4680"/>
        <w:tab w:val="right" w:pos="9360"/>
      </w:tabs>
      <w:spacing w:after="0" w:line="240" w:lineRule="auto"/>
    </w:pPr>
  </w:style>
  <w:style w:type="character" w:customStyle="1" w:styleId="KoptekstChar">
    <w:name w:val="Koptekst Char"/>
    <w:basedOn w:val="Standaardalinea-lettertype"/>
    <w:link w:val="Koptekst"/>
    <w:uiPriority w:val="99"/>
    <w:rsid w:val="00E618BF"/>
  </w:style>
  <w:style w:type="paragraph" w:styleId="Voettekst">
    <w:name w:val="footer"/>
    <w:basedOn w:val="Standaard"/>
    <w:link w:val="VoettekstChar"/>
    <w:uiPriority w:val="99"/>
    <w:unhideWhenUsed/>
    <w:rsid w:val="00E618BF"/>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rsid w:val="00E618BF"/>
  </w:style>
  <w:style w:type="paragraph" w:styleId="Geenafstand">
    <w:name w:val="No Spacing"/>
    <w:uiPriority w:val="1"/>
    <w:qFormat/>
    <w:rsid w:val="00FC693F"/>
    <w:pPr>
      <w:spacing w:after="0" w:line="240" w:lineRule="auto"/>
    </w:pPr>
  </w:style>
  <w:style w:type="character" w:customStyle="1" w:styleId="Kop1Char">
    <w:name w:val="Kop 1 Char"/>
    <w:basedOn w:val="Standaardalinea-lettertype"/>
    <w:link w:val="Kop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Kop2Char">
    <w:name w:val="Kop 2 Char"/>
    <w:basedOn w:val="Standaardalinea-lettertype"/>
    <w:link w:val="Kop2"/>
    <w:uiPriority w:val="9"/>
    <w:rsid w:val="00FC693F"/>
    <w:rPr>
      <w:rFonts w:asciiTheme="majorHAnsi" w:eastAsiaTheme="majorEastAsia" w:hAnsiTheme="majorHAnsi" w:cstheme="majorBidi"/>
      <w:b/>
      <w:bCs/>
      <w:color w:val="4F81BD" w:themeColor="accent1"/>
      <w:sz w:val="26"/>
      <w:szCs w:val="26"/>
    </w:rPr>
  </w:style>
  <w:style w:type="character" w:customStyle="1" w:styleId="Kop3Char">
    <w:name w:val="Kop 3 Char"/>
    <w:basedOn w:val="Standaardalinea-lettertype"/>
    <w:link w:val="Kop3"/>
    <w:uiPriority w:val="9"/>
    <w:rsid w:val="00FC693F"/>
    <w:rPr>
      <w:rFonts w:asciiTheme="majorHAnsi" w:eastAsiaTheme="majorEastAsia" w:hAnsiTheme="majorHAnsi" w:cstheme="majorBidi"/>
      <w:b/>
      <w:bCs/>
      <w:color w:val="4F81BD" w:themeColor="accent1"/>
    </w:rPr>
  </w:style>
  <w:style w:type="paragraph" w:styleId="Titel">
    <w:name w:val="Title"/>
    <w:basedOn w:val="Standaard"/>
    <w:next w:val="Standaard"/>
    <w:link w:val="Titel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Ondertitel">
    <w:name w:val="Subtitle"/>
    <w:basedOn w:val="Standaard"/>
    <w:next w:val="Standaard"/>
    <w:link w:val="Ondertitel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OndertitelChar">
    <w:name w:val="Ondertitel Char"/>
    <w:basedOn w:val="Standaardalinea-lettertype"/>
    <w:link w:val="Ondertitel"/>
    <w:uiPriority w:val="11"/>
    <w:rsid w:val="00FC693F"/>
    <w:rPr>
      <w:rFonts w:asciiTheme="majorHAnsi" w:eastAsiaTheme="majorEastAsia" w:hAnsiTheme="majorHAnsi" w:cstheme="majorBidi"/>
      <w:i/>
      <w:iCs/>
      <w:color w:val="4F81BD" w:themeColor="accent1"/>
      <w:spacing w:val="15"/>
      <w:sz w:val="24"/>
      <w:szCs w:val="24"/>
    </w:rPr>
  </w:style>
  <w:style w:type="paragraph" w:styleId="Lijstalinea">
    <w:name w:val="List Paragraph"/>
    <w:basedOn w:val="Standaard"/>
    <w:uiPriority w:val="34"/>
    <w:qFormat/>
    <w:rsid w:val="00FC693F"/>
    <w:pPr>
      <w:ind w:left="720"/>
      <w:contextualSpacing/>
    </w:pPr>
  </w:style>
  <w:style w:type="paragraph" w:styleId="Plattetekst">
    <w:name w:val="Body Text"/>
    <w:basedOn w:val="Standaard"/>
    <w:link w:val="PlattetekstChar"/>
    <w:uiPriority w:val="99"/>
    <w:unhideWhenUsed/>
    <w:rsid w:val="00AA1D8D"/>
    <w:pPr>
      <w:spacing w:after="120"/>
    </w:pPr>
  </w:style>
  <w:style w:type="character" w:customStyle="1" w:styleId="PlattetekstChar">
    <w:name w:val="Platte tekst Char"/>
    <w:basedOn w:val="Standaardalinea-lettertype"/>
    <w:link w:val="Plattetekst"/>
    <w:uiPriority w:val="99"/>
    <w:rsid w:val="00AA1D8D"/>
  </w:style>
  <w:style w:type="paragraph" w:styleId="Plattetekst2">
    <w:name w:val="Body Text 2"/>
    <w:basedOn w:val="Standaard"/>
    <w:link w:val="Plattetekst2Char"/>
    <w:uiPriority w:val="99"/>
    <w:unhideWhenUsed/>
    <w:rsid w:val="00AA1D8D"/>
    <w:pPr>
      <w:spacing w:after="120" w:line="480" w:lineRule="auto"/>
    </w:pPr>
  </w:style>
  <w:style w:type="character" w:customStyle="1" w:styleId="Plattetekst2Char">
    <w:name w:val="Platte tekst 2 Char"/>
    <w:basedOn w:val="Standaardalinea-lettertype"/>
    <w:link w:val="Plattetekst2"/>
    <w:uiPriority w:val="99"/>
    <w:rsid w:val="00AA1D8D"/>
  </w:style>
  <w:style w:type="paragraph" w:styleId="Plattetekst3">
    <w:name w:val="Body Text 3"/>
    <w:basedOn w:val="Standaard"/>
    <w:link w:val="Plattetekst3Char"/>
    <w:uiPriority w:val="99"/>
    <w:unhideWhenUsed/>
    <w:rsid w:val="00AA1D8D"/>
    <w:pPr>
      <w:spacing w:after="120"/>
    </w:pPr>
    <w:rPr>
      <w:sz w:val="16"/>
      <w:szCs w:val="16"/>
    </w:rPr>
  </w:style>
  <w:style w:type="character" w:customStyle="1" w:styleId="Plattetekst3Char">
    <w:name w:val="Platte tekst 3 Char"/>
    <w:basedOn w:val="Standaardalinea-lettertype"/>
    <w:link w:val="Plattetekst3"/>
    <w:uiPriority w:val="99"/>
    <w:rsid w:val="00AA1D8D"/>
    <w:rPr>
      <w:sz w:val="16"/>
      <w:szCs w:val="16"/>
    </w:rPr>
  </w:style>
  <w:style w:type="paragraph" w:styleId="Lijst">
    <w:name w:val="List"/>
    <w:basedOn w:val="Standaard"/>
    <w:uiPriority w:val="99"/>
    <w:unhideWhenUsed/>
    <w:rsid w:val="00AA1D8D"/>
    <w:pPr>
      <w:ind w:left="360" w:hanging="360"/>
      <w:contextualSpacing/>
    </w:pPr>
  </w:style>
  <w:style w:type="paragraph" w:styleId="Lijst2">
    <w:name w:val="List 2"/>
    <w:basedOn w:val="Standaard"/>
    <w:uiPriority w:val="99"/>
    <w:unhideWhenUsed/>
    <w:rsid w:val="00326F90"/>
    <w:pPr>
      <w:ind w:left="720" w:hanging="360"/>
      <w:contextualSpacing/>
    </w:pPr>
  </w:style>
  <w:style w:type="paragraph" w:styleId="Lijst3">
    <w:name w:val="List 3"/>
    <w:basedOn w:val="Standaard"/>
    <w:uiPriority w:val="99"/>
    <w:unhideWhenUsed/>
    <w:rsid w:val="00326F90"/>
    <w:pPr>
      <w:ind w:left="1080" w:hanging="360"/>
      <w:contextualSpacing/>
    </w:pPr>
  </w:style>
  <w:style w:type="paragraph" w:styleId="Lijstopsomteken">
    <w:name w:val="List Bullet"/>
    <w:basedOn w:val="Standaard"/>
    <w:uiPriority w:val="99"/>
    <w:unhideWhenUsed/>
    <w:rsid w:val="00326F90"/>
    <w:pPr>
      <w:numPr>
        <w:numId w:val="1"/>
      </w:numPr>
      <w:contextualSpacing/>
    </w:pPr>
  </w:style>
  <w:style w:type="paragraph" w:styleId="Lijstopsomteken2">
    <w:name w:val="List Bullet 2"/>
    <w:basedOn w:val="Standaard"/>
    <w:uiPriority w:val="99"/>
    <w:unhideWhenUsed/>
    <w:rsid w:val="00326F90"/>
    <w:pPr>
      <w:numPr>
        <w:numId w:val="2"/>
      </w:numPr>
      <w:contextualSpacing/>
    </w:pPr>
  </w:style>
  <w:style w:type="paragraph" w:styleId="Lijstopsomteken3">
    <w:name w:val="List Bullet 3"/>
    <w:basedOn w:val="Standaard"/>
    <w:uiPriority w:val="99"/>
    <w:unhideWhenUsed/>
    <w:rsid w:val="00326F90"/>
    <w:pPr>
      <w:numPr>
        <w:numId w:val="3"/>
      </w:numPr>
      <w:contextualSpacing/>
    </w:pPr>
  </w:style>
  <w:style w:type="paragraph" w:styleId="Lijstnummering">
    <w:name w:val="List Number"/>
    <w:basedOn w:val="Standaard"/>
    <w:uiPriority w:val="99"/>
    <w:unhideWhenUsed/>
    <w:rsid w:val="00326F90"/>
    <w:pPr>
      <w:numPr>
        <w:numId w:val="5"/>
      </w:numPr>
      <w:contextualSpacing/>
    </w:pPr>
  </w:style>
  <w:style w:type="paragraph" w:styleId="Lijstnummering2">
    <w:name w:val="List Number 2"/>
    <w:basedOn w:val="Standaard"/>
    <w:uiPriority w:val="99"/>
    <w:unhideWhenUsed/>
    <w:rsid w:val="0029639D"/>
    <w:pPr>
      <w:numPr>
        <w:numId w:val="6"/>
      </w:numPr>
      <w:contextualSpacing/>
    </w:pPr>
  </w:style>
  <w:style w:type="paragraph" w:styleId="Lijstnummering3">
    <w:name w:val="List Number 3"/>
    <w:basedOn w:val="Standaard"/>
    <w:uiPriority w:val="99"/>
    <w:unhideWhenUsed/>
    <w:rsid w:val="0029639D"/>
    <w:pPr>
      <w:numPr>
        <w:numId w:val="7"/>
      </w:numPr>
      <w:contextualSpacing/>
    </w:pPr>
  </w:style>
  <w:style w:type="paragraph" w:styleId="Lijstvoortzetting">
    <w:name w:val="List Continue"/>
    <w:basedOn w:val="Standaard"/>
    <w:uiPriority w:val="99"/>
    <w:unhideWhenUsed/>
    <w:rsid w:val="0029639D"/>
    <w:pPr>
      <w:spacing w:after="120"/>
      <w:ind w:left="360"/>
      <w:contextualSpacing/>
    </w:pPr>
  </w:style>
  <w:style w:type="paragraph" w:styleId="Lijstvoortzetting2">
    <w:name w:val="List Continue 2"/>
    <w:basedOn w:val="Standaard"/>
    <w:uiPriority w:val="99"/>
    <w:unhideWhenUsed/>
    <w:rsid w:val="0029639D"/>
    <w:pPr>
      <w:spacing w:after="120"/>
      <w:ind w:left="720"/>
      <w:contextualSpacing/>
    </w:pPr>
  </w:style>
  <w:style w:type="paragraph" w:styleId="Lijstvoortzetting3">
    <w:name w:val="List Continue 3"/>
    <w:basedOn w:val="Standaard"/>
    <w:uiPriority w:val="99"/>
    <w:unhideWhenUsed/>
    <w:rsid w:val="0029639D"/>
    <w:pPr>
      <w:spacing w:after="120"/>
      <w:ind w:left="1080"/>
      <w:contextualSpacing/>
    </w:pPr>
  </w:style>
  <w:style w:type="paragraph" w:styleId="Macrotekst">
    <w:name w:val="macro"/>
    <w:link w:val="Macroteks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kstChar">
    <w:name w:val="Macrotekst Char"/>
    <w:basedOn w:val="Standaardalinea-lettertype"/>
    <w:link w:val="Macrotekst"/>
    <w:uiPriority w:val="99"/>
    <w:rsid w:val="0029639D"/>
    <w:rPr>
      <w:rFonts w:ascii="Courier" w:hAnsi="Courier"/>
      <w:sz w:val="20"/>
      <w:szCs w:val="20"/>
    </w:rPr>
  </w:style>
  <w:style w:type="paragraph" w:styleId="Citaat">
    <w:name w:val="Quote"/>
    <w:basedOn w:val="Standaard"/>
    <w:next w:val="Standaard"/>
    <w:link w:val="CitaatChar"/>
    <w:uiPriority w:val="29"/>
    <w:qFormat/>
    <w:rsid w:val="00FC693F"/>
    <w:rPr>
      <w:i/>
      <w:iCs/>
      <w:color w:val="000000" w:themeColor="text1"/>
    </w:rPr>
  </w:style>
  <w:style w:type="character" w:customStyle="1" w:styleId="CitaatChar">
    <w:name w:val="Citaat Char"/>
    <w:basedOn w:val="Standaardalinea-lettertype"/>
    <w:link w:val="Citaat"/>
    <w:uiPriority w:val="29"/>
    <w:rsid w:val="00FC693F"/>
    <w:rPr>
      <w:i/>
      <w:iCs/>
      <w:color w:val="000000" w:themeColor="text1"/>
    </w:rPr>
  </w:style>
  <w:style w:type="character" w:customStyle="1" w:styleId="Kop4Char">
    <w:name w:val="Kop 4 Char"/>
    <w:basedOn w:val="Standaardalinea-lettertype"/>
    <w:link w:val="Kop4"/>
    <w:uiPriority w:val="9"/>
    <w:semiHidden/>
    <w:rsid w:val="00FC693F"/>
    <w:rPr>
      <w:rFonts w:asciiTheme="majorHAnsi" w:eastAsiaTheme="majorEastAsia" w:hAnsiTheme="majorHAnsi" w:cstheme="majorBidi"/>
      <w:b/>
      <w:bCs/>
      <w:i/>
      <w:iCs/>
      <w:color w:val="4F81BD" w:themeColor="accent1"/>
    </w:rPr>
  </w:style>
  <w:style w:type="character" w:customStyle="1" w:styleId="Kop5Char">
    <w:name w:val="Kop 5 Char"/>
    <w:basedOn w:val="Standaardalinea-lettertype"/>
    <w:link w:val="Kop5"/>
    <w:uiPriority w:val="9"/>
    <w:semiHidden/>
    <w:rsid w:val="00FC693F"/>
    <w:rPr>
      <w:rFonts w:asciiTheme="majorHAnsi" w:eastAsiaTheme="majorEastAsia" w:hAnsiTheme="majorHAnsi" w:cstheme="majorBidi"/>
      <w:color w:val="243F60" w:themeColor="accent1" w:themeShade="7F"/>
    </w:rPr>
  </w:style>
  <w:style w:type="character" w:customStyle="1" w:styleId="Kop6Char">
    <w:name w:val="Kop 6 Char"/>
    <w:basedOn w:val="Standaardalinea-lettertype"/>
    <w:link w:val="Kop6"/>
    <w:uiPriority w:val="9"/>
    <w:semiHidden/>
    <w:rsid w:val="00FC693F"/>
    <w:rPr>
      <w:rFonts w:asciiTheme="majorHAnsi" w:eastAsiaTheme="majorEastAsia" w:hAnsiTheme="majorHAnsi" w:cstheme="majorBidi"/>
      <w:i/>
      <w:iCs/>
      <w:color w:val="243F60" w:themeColor="accent1" w:themeShade="7F"/>
    </w:rPr>
  </w:style>
  <w:style w:type="character" w:customStyle="1" w:styleId="Kop7Char">
    <w:name w:val="Kop 7 Char"/>
    <w:basedOn w:val="Standaardalinea-lettertype"/>
    <w:link w:val="Kop7"/>
    <w:uiPriority w:val="9"/>
    <w:semiHidden/>
    <w:rsid w:val="00FC693F"/>
    <w:rPr>
      <w:rFonts w:asciiTheme="majorHAnsi" w:eastAsiaTheme="majorEastAsia" w:hAnsiTheme="majorHAnsi" w:cstheme="majorBidi"/>
      <w:i/>
      <w:iCs/>
      <w:color w:val="404040" w:themeColor="text1" w:themeTint="BF"/>
    </w:rPr>
  </w:style>
  <w:style w:type="character" w:customStyle="1" w:styleId="Kop8Char">
    <w:name w:val="Kop 8 Char"/>
    <w:basedOn w:val="Standaardalinea-lettertype"/>
    <w:link w:val="Kop8"/>
    <w:uiPriority w:val="9"/>
    <w:semiHidden/>
    <w:rsid w:val="00FC693F"/>
    <w:rPr>
      <w:rFonts w:asciiTheme="majorHAnsi" w:eastAsiaTheme="majorEastAsia" w:hAnsiTheme="majorHAnsi" w:cstheme="majorBidi"/>
      <w:color w:val="4F81BD" w:themeColor="accent1"/>
      <w:sz w:val="20"/>
      <w:szCs w:val="20"/>
    </w:rPr>
  </w:style>
  <w:style w:type="character" w:customStyle="1" w:styleId="Kop9Char">
    <w:name w:val="Kop 9 Char"/>
    <w:basedOn w:val="Standaardalinea-lettertype"/>
    <w:link w:val="Kop9"/>
    <w:uiPriority w:val="9"/>
    <w:semiHidden/>
    <w:rsid w:val="00FC693F"/>
    <w:rPr>
      <w:rFonts w:asciiTheme="majorHAnsi" w:eastAsiaTheme="majorEastAsia" w:hAnsiTheme="majorHAnsi" w:cstheme="majorBidi"/>
      <w:i/>
      <w:iCs/>
      <w:color w:val="404040" w:themeColor="text1" w:themeTint="BF"/>
      <w:sz w:val="20"/>
      <w:szCs w:val="20"/>
    </w:rPr>
  </w:style>
  <w:style w:type="paragraph" w:styleId="Bijschrift">
    <w:name w:val="caption"/>
    <w:basedOn w:val="Standaard"/>
    <w:next w:val="Standaard"/>
    <w:uiPriority w:val="35"/>
    <w:semiHidden/>
    <w:unhideWhenUsed/>
    <w:qFormat/>
    <w:rsid w:val="00FC693F"/>
    <w:pPr>
      <w:spacing w:line="240" w:lineRule="auto"/>
    </w:pPr>
    <w:rPr>
      <w:b/>
      <w:bCs/>
      <w:color w:val="4F81BD" w:themeColor="accent1"/>
      <w:sz w:val="18"/>
      <w:szCs w:val="18"/>
    </w:rPr>
  </w:style>
  <w:style w:type="character" w:styleId="Zwaar">
    <w:name w:val="Strong"/>
    <w:basedOn w:val="Standaardalinea-lettertype"/>
    <w:uiPriority w:val="22"/>
    <w:qFormat/>
    <w:rsid w:val="00FC693F"/>
    <w:rPr>
      <w:b/>
      <w:bCs/>
    </w:rPr>
  </w:style>
  <w:style w:type="character" w:styleId="Nadruk">
    <w:name w:val="Emphasis"/>
    <w:basedOn w:val="Standaardalinea-lettertype"/>
    <w:uiPriority w:val="20"/>
    <w:qFormat/>
    <w:rsid w:val="00FC693F"/>
    <w:rPr>
      <w:i/>
      <w:iCs/>
    </w:rPr>
  </w:style>
  <w:style w:type="paragraph" w:styleId="Duidelijkcitaat">
    <w:name w:val="Intense Quote"/>
    <w:basedOn w:val="Standaard"/>
    <w:next w:val="Standaard"/>
    <w:link w:val="Duidelijkcitaat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DuidelijkcitaatChar">
    <w:name w:val="Duidelijk citaat Char"/>
    <w:basedOn w:val="Standaardalinea-lettertype"/>
    <w:link w:val="Duidelijkcitaat"/>
    <w:uiPriority w:val="30"/>
    <w:rsid w:val="00FC693F"/>
    <w:rPr>
      <w:b/>
      <w:bCs/>
      <w:i/>
      <w:iCs/>
      <w:color w:val="4F81BD" w:themeColor="accent1"/>
    </w:rPr>
  </w:style>
  <w:style w:type="character" w:styleId="Subtielebenadrukking">
    <w:name w:val="Subtle Emphasis"/>
    <w:basedOn w:val="Standaardalinea-lettertype"/>
    <w:uiPriority w:val="19"/>
    <w:qFormat/>
    <w:rsid w:val="00FC693F"/>
    <w:rPr>
      <w:i/>
      <w:iCs/>
      <w:color w:val="808080" w:themeColor="text1" w:themeTint="7F"/>
    </w:rPr>
  </w:style>
  <w:style w:type="character" w:styleId="Intensievebenadrukking">
    <w:name w:val="Intense Emphasis"/>
    <w:basedOn w:val="Standaardalinea-lettertype"/>
    <w:uiPriority w:val="21"/>
    <w:qFormat/>
    <w:rsid w:val="00FC693F"/>
    <w:rPr>
      <w:b/>
      <w:bCs/>
      <w:i/>
      <w:iCs/>
      <w:color w:val="4F81BD" w:themeColor="accent1"/>
    </w:rPr>
  </w:style>
  <w:style w:type="character" w:styleId="Subtieleverwijzing">
    <w:name w:val="Subtle Reference"/>
    <w:basedOn w:val="Standaardalinea-lettertype"/>
    <w:uiPriority w:val="31"/>
    <w:qFormat/>
    <w:rsid w:val="00FC693F"/>
    <w:rPr>
      <w:smallCaps/>
      <w:color w:val="C0504D" w:themeColor="accent2"/>
      <w:u w:val="single"/>
    </w:rPr>
  </w:style>
  <w:style w:type="character" w:styleId="Intensieveverwijzing">
    <w:name w:val="Intense Reference"/>
    <w:basedOn w:val="Standaardalinea-lettertype"/>
    <w:uiPriority w:val="32"/>
    <w:qFormat/>
    <w:rsid w:val="00FC693F"/>
    <w:rPr>
      <w:b/>
      <w:bCs/>
      <w:smallCaps/>
      <w:color w:val="C0504D" w:themeColor="accent2"/>
      <w:spacing w:val="5"/>
      <w:u w:val="single"/>
    </w:rPr>
  </w:style>
  <w:style w:type="character" w:styleId="Titelvanboek">
    <w:name w:val="Book Title"/>
    <w:basedOn w:val="Standaardalinea-lettertype"/>
    <w:uiPriority w:val="33"/>
    <w:qFormat/>
    <w:rsid w:val="00FC693F"/>
    <w:rPr>
      <w:b/>
      <w:bCs/>
      <w:smallCaps/>
      <w:spacing w:val="5"/>
    </w:rPr>
  </w:style>
  <w:style w:type="paragraph" w:styleId="Kopvaninhoudsopgave">
    <w:name w:val="TOC Heading"/>
    <w:basedOn w:val="Kop1"/>
    <w:next w:val="Standaard"/>
    <w:uiPriority w:val="39"/>
    <w:semiHidden/>
    <w:unhideWhenUsed/>
    <w:qFormat/>
    <w:rsid w:val="00FC693F"/>
    <w:pPr>
      <w:outlineLvl w:val="9"/>
    </w:pPr>
  </w:style>
  <w:style w:type="table" w:styleId="Tabelraster">
    <w:name w:val="Table Grid"/>
    <w:basedOn w:val="Standaardtabe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chtearcering">
    <w:name w:val="Light Shading"/>
    <w:basedOn w:val="Standaardtabe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chtraster">
    <w:name w:val="Light Grid"/>
    <w:basedOn w:val="Standaardtabe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Gemiddeldearcering1">
    <w:name w:val="Medium Shading 1"/>
    <w:basedOn w:val="Standaardtabe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raster1">
    <w:name w:val="Medium Grid 1"/>
    <w:basedOn w:val="Standaardtabe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onkerelijst">
    <w:name w:val="Dark List"/>
    <w:basedOn w:val="Standaardtabe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Kleurrijkearcering">
    <w:name w:val="Colorful Shading"/>
    <w:basedOn w:val="Standaardtabe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raster">
    <w:name w:val="Colorful Grid"/>
    <w:basedOn w:val="Standaardtabe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598</Words>
  <Characters>3289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3880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Stagiair</cp:lastModifiedBy>
  <cp:revision>3</cp:revision>
  <dcterms:created xsi:type="dcterms:W3CDTF">2025-05-30T13:10:00Z</dcterms:created>
  <dcterms:modified xsi:type="dcterms:W3CDTF">2025-06-02T06:30:00Z</dcterms:modified>
  <cp:category/>
</cp:coreProperties>
</file>