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748A8" w14:textId="77777777" w:rsidR="00FB5D6D" w:rsidRDefault="00000000">
      <w:pPr>
        <w:pStyle w:val="Titel"/>
      </w:pPr>
      <w:r>
        <w:t>Verbetervoorstellen voor de Dealer Locator Applicatie</w:t>
      </w:r>
    </w:p>
    <w:p w14:paraId="52DB2FD8" w14:textId="77777777" w:rsidR="00FB5D6D" w:rsidRDefault="00000000">
      <w:r>
        <w:t>Dit document bevat verbetervoorstellen voor de dealer locator applicatie. De voorstellen zijn gebaseerd op de verwachtingen van mijn stagebegeleider en mijn eigen suggesties voor het verbeteren van de applicatie. Hieronder staan de voorstellen voor zowel de productfunctionaliteit als het proces van de applicatie.</w:t>
      </w:r>
    </w:p>
    <w:p w14:paraId="3DC75101" w14:textId="77777777" w:rsidR="00FB5D6D" w:rsidRDefault="00000000">
      <w:pPr>
        <w:pStyle w:val="Kop1"/>
      </w:pPr>
      <w:r>
        <w:t>Verbetervoorstellen voor het product</w:t>
      </w:r>
    </w:p>
    <w:p w14:paraId="227B5D8B" w14:textId="77777777" w:rsidR="00FB5D6D" w:rsidRDefault="00000000">
      <w:pPr>
        <w:pStyle w:val="Kop2"/>
      </w:pPr>
      <w:r>
        <w:t>1. Dealer Locatie Zoeken (Maximaal 5 Dealers en Lijstweergave)</w:t>
      </w:r>
    </w:p>
    <w:p w14:paraId="71C07097" w14:textId="77777777" w:rsidR="00FB5D6D" w:rsidRDefault="00000000">
      <w:r>
        <w:t>Wat mijn stagebegeleider wil: Wanneer ik een postcode of stad invoer, moeten er maximaal vijf dealers te zien zijn. Daarnaast wil mijn stagebegeleider dat er een lijst verschijnt met dealers aan de rechterkant van de kaart, met daarbij de afstand van de dealers tot de ingevoerde locatie.</w:t>
      </w:r>
    </w:p>
    <w:p w14:paraId="7EAC3B8D" w14:textId="77777777" w:rsidR="00FB5D6D" w:rsidRDefault="00000000">
      <w:r>
        <w:t>Mijn voorstel: Ik ga ervoor zorgen dat de lijst met dealers automatisch wordt bijgewerkt zodra ik een postcode of stad invoer. Het zou handig zijn als de dealers gesorteerd worden op afstand, en dat er een limiet is van maximaal vijf dealers, zelfs als er meer in de buurt zijn. Ook wil ik de afstand in kilometers naast elke dealer tonen, zodat het voor de gebruiker makkelijker is om te zien welke dealer het dichtstbij is.</w:t>
      </w:r>
    </w:p>
    <w:p w14:paraId="3075833D" w14:textId="77777777" w:rsidR="00FB5D6D" w:rsidRDefault="00000000">
      <w:pPr>
        <w:pStyle w:val="Kop2"/>
      </w:pPr>
      <w:r>
        <w:t>2. Navigatie naar Dealer via Google Maps (Live Locatie)</w:t>
      </w:r>
    </w:p>
    <w:p w14:paraId="27388E1C" w14:textId="77777777" w:rsidR="00FB5D6D" w:rsidRDefault="00000000">
      <w:r>
        <w:t>Wat mijn stagebegeleider wil: Gebruikers moeten vanaf hun live locatie naar een dealer kunnen navigeren via Google Maps.</w:t>
      </w:r>
    </w:p>
    <w:p w14:paraId="3FB07E92" w14:textId="77777777" w:rsidR="00FB5D6D" w:rsidRDefault="00000000">
      <w:r>
        <w:t>Mijn voorstel: Ik ga ervoor zorgen dat de live locatie van de gebruiker gebruikt kan worden om de navigatie naar de geselecteerde dealer op te starten. Dit maakt het voor de gebruiker heel makkelijk om via Google Maps de juiste route te vinden, rechtstreeks vanaf hun huidige locatie.</w:t>
      </w:r>
    </w:p>
    <w:p w14:paraId="70F47BEE" w14:textId="77777777" w:rsidR="00FB5D6D" w:rsidRDefault="00000000">
      <w:pPr>
        <w:pStyle w:val="Kop2"/>
      </w:pPr>
      <w:r>
        <w:t>3. Admin Pagina – Handmatig Formulier en CSV Upload</w:t>
      </w:r>
    </w:p>
    <w:p w14:paraId="6E4351F1" w14:textId="77777777" w:rsidR="00FB5D6D" w:rsidRDefault="00000000">
      <w:r>
        <w:t>Wat mijn stagebegeleider wil: De admin pagina moet een formulier bevatten om dealers handmatig toe te voegen en er moet ook een optie zijn om een CSV-bestand te uploaden voor bulkimport. Daarnaast moet er een duplicate checker aanwezig zijn en moeten er bevestigingsmeldingen komen bij belangrijke acties zoals het bewerken of verwijderen van dealers.</w:t>
      </w:r>
    </w:p>
    <w:p w14:paraId="27AB8DC1" w14:textId="77777777" w:rsidR="00FB5D6D" w:rsidRDefault="00000000">
      <w:r>
        <w:t xml:space="preserve">Mijn voorstel: Bij het formulier voor het handmatig toevoegen van dealers wil ik ervoor zorgen dat de naam van de dealer uniek is, zodat er geen dubbele invoer komt. Als er een CSV-bestand wordt geüpload, wil ik een preview toevoegen, zodat de admin eerst kan </w:t>
      </w:r>
      <w:r>
        <w:lastRenderedPageBreak/>
        <w:t>controleren of alles klopt voordat de gegevens worden toegevoegd. Ik zorg er ook voor dat de duplicate checker goed werkt, zodat duplicaten meteen worden opgemerkt. Bij het bewerken van dealerinformatie wil ik ervoor zorgen dat er altijd een bevestiging komt van de wijziging, en hetzelfde geldt voor het verwijderen van een dealer: er moet altijd een bevestiging komen om te voorkomen dat er per ongeluk iets wordt verwijderd.</w:t>
      </w:r>
    </w:p>
    <w:p w14:paraId="7B69DAAF" w14:textId="77777777" w:rsidR="00FB5D6D" w:rsidRDefault="00000000">
      <w:pPr>
        <w:pStyle w:val="Kop2"/>
      </w:pPr>
      <w:r>
        <w:t>4. Zoekfunctie op Admin Pagina</w:t>
      </w:r>
    </w:p>
    <w:p w14:paraId="26F766E8" w14:textId="77777777" w:rsidR="00FB5D6D" w:rsidRDefault="00000000">
      <w:r>
        <w:t>Wat mijn stagebegeleider wil: De admin moet makkelijk dealers kunnen zoeken op naam, postcode of stad.</w:t>
      </w:r>
    </w:p>
    <w:p w14:paraId="7C33AB84" w14:textId="77777777" w:rsidR="00FB5D6D" w:rsidRDefault="00000000">
      <w:r>
        <w:t>Mijn voorstel: De zoekfunctie ga ik uitbreiden zodat de admin snel een dealer kan vinden door bijvoorbeeld de naam, postcode of stad in te voeren. Dit maakt het veel makkelijker om door de lijst met dealers te navigeren en snel de juiste te vinden voor bewerkingen.</w:t>
      </w:r>
    </w:p>
    <w:p w14:paraId="6547F3F7" w14:textId="77777777" w:rsidR="00FB5D6D" w:rsidRDefault="00000000">
      <w:pPr>
        <w:pStyle w:val="Kop1"/>
      </w:pPr>
      <w:r>
        <w:t>Verbetervoorstellen voor het proces</w:t>
      </w:r>
    </w:p>
    <w:p w14:paraId="1467453E" w14:textId="77777777" w:rsidR="00FB5D6D" w:rsidRDefault="00000000">
      <w:pPr>
        <w:pStyle w:val="Kop2"/>
      </w:pPr>
      <w:r>
        <w:t>1. Testen en Validatie</w:t>
      </w:r>
    </w:p>
    <w:p w14:paraId="58D80E53" w14:textId="77777777" w:rsidR="00FB5D6D" w:rsidRDefault="00000000">
      <w:r>
        <w:t>Wat mijn stagebegeleider wil: Alles moet goed getest worden om ervoor te zorgen dat de applicatie goed werkt en geen onverwachte fouten bevat.</w:t>
      </w:r>
    </w:p>
    <w:p w14:paraId="73AA65D5" w14:textId="77777777" w:rsidR="00FB5D6D" w:rsidRDefault="00000000">
      <w:r>
        <w:t>Mijn voorstel: Ik ga alle nieuwe functies grondig testen, vooral de zoekfunctie en de CSV-upload, om te kijken of alles werkt zoals het hoort. Ik wil ervoor zorgen dat er geen bugs optreden en dat dealers goed worden toegevoegd, bewerkt en verwijderd zoals verwacht.</w:t>
      </w:r>
    </w:p>
    <w:p w14:paraId="6B119ADB" w14:textId="77777777" w:rsidR="00FB5D6D" w:rsidRDefault="00000000">
      <w:pPr>
        <w:pStyle w:val="Kop2"/>
      </w:pPr>
      <w:r>
        <w:t>2. Feedback en Verbeteringen</w:t>
      </w:r>
    </w:p>
    <w:p w14:paraId="1D6EB4C7" w14:textId="77777777" w:rsidR="00FB5D6D" w:rsidRDefault="00000000">
      <w:r>
        <w:t>Wat mijn stagebegeleider wil: Regelmatige feedback om ervoor te zorgen dat alles goed gaat en dat ik de applicatie kan blijven verbeteren.</w:t>
      </w:r>
    </w:p>
    <w:p w14:paraId="3B19FB74" w14:textId="77777777" w:rsidR="00FB5D6D" w:rsidRDefault="00000000">
      <w:r>
        <w:t>Mijn voorstel: Ik plan om regelmatig feedback te vragen na elke belangrijke update. Dit geeft mijn stagebegeleider de kans om opmerkingen te maken over de gebruikersinterface en functionaliteit, zodat ik snel kan ingrijpen en verbeteringen kan doorvoeren waar nodig.</w:t>
      </w:r>
    </w:p>
    <w:p w14:paraId="6ED05DB7" w14:textId="77777777" w:rsidR="00FB5D6D" w:rsidRDefault="00000000">
      <w:pPr>
        <w:pStyle w:val="Kop2"/>
      </w:pPr>
      <w:r>
        <w:t>3. Gebruikerservaring</w:t>
      </w:r>
    </w:p>
    <w:p w14:paraId="4AA827BF" w14:textId="77777777" w:rsidR="00FB5D6D" w:rsidRDefault="00000000">
      <w:r>
        <w:t>Wat mijn stagebegeleider wil: De applicatie moet eenvoudig te gebruiken zijn voor zowel de gebruiker als de administrator.</w:t>
      </w:r>
    </w:p>
    <w:p w14:paraId="3009A460" w14:textId="77777777" w:rsidR="00FB5D6D" w:rsidRDefault="00000000">
      <w:r>
        <w:t>Mijn voorstel: Ik wil ervoor zorgen dat de interface gebruiksvriendelijk en duidelijk is. Het formulier voor het toevoegen van dealers moet eenvoudig te begrijpen zijn en de zoekfunctie moet makkelijk toegankelijk zijn. Door visuele aanwijzingen toe te voegen en duidelijke labels te gebruiken, zorg ik ervoor dat de gebruiker precies weet wat ze moeten doen.</w:t>
      </w:r>
    </w:p>
    <w:sectPr w:rsidR="00FB5D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238635182">
    <w:abstractNumId w:val="8"/>
  </w:num>
  <w:num w:numId="2" w16cid:durableId="1944805060">
    <w:abstractNumId w:val="6"/>
  </w:num>
  <w:num w:numId="3" w16cid:durableId="234823217">
    <w:abstractNumId w:val="5"/>
  </w:num>
  <w:num w:numId="4" w16cid:durableId="1872255032">
    <w:abstractNumId w:val="4"/>
  </w:num>
  <w:num w:numId="5" w16cid:durableId="237181145">
    <w:abstractNumId w:val="7"/>
  </w:num>
  <w:num w:numId="6" w16cid:durableId="1948804741">
    <w:abstractNumId w:val="3"/>
  </w:num>
  <w:num w:numId="7" w16cid:durableId="2033917541">
    <w:abstractNumId w:val="2"/>
  </w:num>
  <w:num w:numId="8" w16cid:durableId="667636490">
    <w:abstractNumId w:val="1"/>
  </w:num>
  <w:num w:numId="9" w16cid:durableId="661085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AD1BDE"/>
    <w:rsid w:val="00B47730"/>
    <w:rsid w:val="00CB0664"/>
    <w:rsid w:val="00DD35AF"/>
    <w:rsid w:val="00FB5D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B46A8"/>
  <w14:defaultImageDpi w14:val="300"/>
  <w15:docId w15:val="{0D6BEAA5-8EBA-415C-84CE-CF0F9112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Stagiair</cp:lastModifiedBy>
  <cp:revision>2</cp:revision>
  <dcterms:created xsi:type="dcterms:W3CDTF">2025-05-30T11:24:00Z</dcterms:created>
  <dcterms:modified xsi:type="dcterms:W3CDTF">2025-05-30T11:24:00Z</dcterms:modified>
  <cp:category/>
</cp:coreProperties>
</file>