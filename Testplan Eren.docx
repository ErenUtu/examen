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CECE" w14:textId="77777777" w:rsidR="005D0966" w:rsidRDefault="00000000">
      <w:pPr>
        <w:pStyle w:val="Titel"/>
      </w:pPr>
      <w:r>
        <w:t>Testplan voor Dealer Locator en Admin Pagina</w:t>
      </w:r>
    </w:p>
    <w:p w14:paraId="2EAE8011" w14:textId="77777777" w:rsidR="005D0966" w:rsidRDefault="00000000">
      <w:pPr>
        <w:pStyle w:val="Kop1"/>
      </w:pPr>
      <w:r>
        <w:t>1. Inleiding</w:t>
      </w:r>
    </w:p>
    <w:p w14:paraId="7773CDBC" w14:textId="77777777" w:rsidR="005D0966" w:rsidRDefault="00000000">
      <w:r>
        <w:t>Het doel van dit testplan is om de functionaliteit van de dealer locator, de Google Maps navigatie, de admin pagina (toevoegen, bewerken, verwijderen van dealers), en de CSV-uploadfunctie te testen. Dit plan bevat de testscenario's en testdata die gebruikt zullen worden om het systeem te testen, evenals de verwachte resultaten en de acties die uitgevoerd moeten worden.</w:t>
      </w:r>
    </w:p>
    <w:p w14:paraId="30A8A307" w14:textId="77777777" w:rsidR="005D0966" w:rsidRDefault="00000000">
      <w:pPr>
        <w:pStyle w:val="Kop1"/>
      </w:pPr>
      <w:r>
        <w:t>2. Teststrategie</w:t>
      </w:r>
    </w:p>
    <w:p w14:paraId="50831597" w14:textId="77777777" w:rsidR="005D0966" w:rsidRDefault="00000000">
      <w:r>
        <w:t>Soorten testen:</w:t>
      </w:r>
      <w:r>
        <w:br/>
        <w:t>- Functionele testen voor de dealer locator, admin pagina, en CSV-upload.</w:t>
      </w:r>
      <w:r>
        <w:br/>
        <w:t>- Tests uitgevoerd op de lokale testomgeving van het project.</w:t>
      </w:r>
    </w:p>
    <w:p w14:paraId="4FE017B9" w14:textId="77777777" w:rsidR="005D0966" w:rsidRDefault="00000000">
      <w:pPr>
        <w:pStyle w:val="Kop1"/>
      </w:pPr>
      <w:r>
        <w:t>3. Testdoelen</w:t>
      </w:r>
    </w:p>
    <w:p w14:paraId="62FAF430" w14:textId="77777777" w:rsidR="005D0966" w:rsidRDefault="00000000">
      <w:r>
        <w:t>1. Verifiëren van de werking van de dealer locator.</w:t>
      </w:r>
      <w:r>
        <w:br/>
        <w:t>2. Valideren van de functionaliteit van de admin pagina voor het toevoegen, bewerken en verwijderen van dealers.</w:t>
      </w:r>
      <w:r>
        <w:br/>
        <w:t>3. Testen van de CSV-uploadfunctionaliteit voor het importeren van dealers.</w:t>
      </w:r>
    </w:p>
    <w:p w14:paraId="5076C96D" w14:textId="77777777" w:rsidR="005D0966" w:rsidRDefault="00000000">
      <w:pPr>
        <w:pStyle w:val="Kop1"/>
      </w:pPr>
      <w:r>
        <w:t>4. Testdata</w:t>
      </w:r>
    </w:p>
    <w:p w14:paraId="781A3B54" w14:textId="77777777" w:rsidR="005D0966" w:rsidRDefault="00000000">
      <w:r>
        <w:t>Testdata voor Testscenario 1: Dealer locatie zoeken (maximaal 5 dealers)</w:t>
      </w:r>
      <w:r>
        <w:br/>
        <w:t>- Zoekterm: 1012AB (Postcode in Amsterdam)</w:t>
      </w:r>
      <w:r>
        <w:br/>
        <w:t>- Verwachte dealers:</w:t>
      </w:r>
      <w:r>
        <w:br/>
        <w:t xml:space="preserve">  Dealer 1: Naam: 'Auto Dealer 1', Adres: 'Damstraat 1, Amsterdam', Postcode: '1012AB'</w:t>
      </w:r>
      <w:r>
        <w:br/>
        <w:t xml:space="preserve">  Dealer 2: Naam: 'Auto Dealer 2', Adres: 'Damstraat 2, Amsterdam', Postcode: '1012AB'</w:t>
      </w:r>
      <w:r>
        <w:br/>
        <w:t xml:space="preserve">  Dealer 3: Naam: 'Auto Dealer 3', Adres: 'Damstraat 3, Amsterdam', Postcode: '1012AB'</w:t>
      </w:r>
      <w:r>
        <w:br/>
        <w:t xml:space="preserve">  Dealer 4: Naam: 'Auto Dealer 4', Adres: 'Damstraat 4, Amsterdam', Postcode: '1012AB'</w:t>
      </w:r>
      <w:r>
        <w:br/>
        <w:t xml:space="preserve">  Dealer 5: Naam: 'Auto Dealer 5', Adres: 'Damstraat 5, Amsterdam', Postcode: '1012AB'</w:t>
      </w:r>
      <w:r>
        <w:br/>
      </w:r>
    </w:p>
    <w:p w14:paraId="2162F277" w14:textId="77777777" w:rsidR="005D0966" w:rsidRDefault="00000000">
      <w:r>
        <w:t>Testdata voor Testscenario 2: Google Maps navigatie</w:t>
      </w:r>
      <w:r>
        <w:br/>
        <w:t>- Dealer: Naam: 'Auto Dealer Amsterdam', Adres: 'Damstraat 1, Amsterdam', Geolocatie: Latitude: 52.379189, Longitude: 4.90093</w:t>
      </w:r>
      <w:r>
        <w:br/>
      </w:r>
    </w:p>
    <w:p w14:paraId="6BFC76E6" w14:textId="77777777" w:rsidR="005D0966" w:rsidRDefault="00000000">
      <w:r>
        <w:lastRenderedPageBreak/>
        <w:t>Testdata voor Testscenario 3: Dealer toevoegen via admin pagina</w:t>
      </w:r>
      <w:r>
        <w:br/>
        <w:t>- Dealergegevens: Naam: 'Test Dealer', Adres: 'Teststraat 1', Postcode: '1000AA', Stad: 'Teststad', URL: 'http://www.testdealer.com'</w:t>
      </w:r>
      <w:r>
        <w:br/>
      </w:r>
    </w:p>
    <w:p w14:paraId="4F6A542F" w14:textId="77777777" w:rsidR="005D0966" w:rsidRDefault="00000000">
      <w:r>
        <w:t>Testdata voor Testscenario 4: CSV-bestand uploaden en importeren van dealers</w:t>
      </w:r>
      <w:r>
        <w:br/>
        <w:t>- CSV-bestand:</w:t>
      </w:r>
      <w:r>
        <w:br/>
        <w:t xml:space="preserve">  Naam, Adres, Postcode, Stad, URL</w:t>
      </w:r>
      <w:r>
        <w:br/>
        <w:t xml:space="preserve">  'Auto Dealer 1', 'Damstraat 1', '1012AB', 'Amsterdam', 'http://www.autodealer1.com'</w:t>
      </w:r>
      <w:r>
        <w:br/>
        <w:t xml:space="preserve">  'Auto Dealer 2', 'Damstraat 2', '1012AB', 'Amsterdam', 'http://www.autodealer2.com'</w:t>
      </w:r>
      <w:r>
        <w:br/>
      </w:r>
    </w:p>
    <w:p w14:paraId="3D2C6804" w14:textId="77777777" w:rsidR="005D0966" w:rsidRDefault="00000000">
      <w:pPr>
        <w:pStyle w:val="Kop1"/>
      </w:pPr>
      <w:r>
        <w:t>5. Testscenario's</w:t>
      </w:r>
    </w:p>
    <w:p w14:paraId="6B9F2C3B" w14:textId="77777777" w:rsidR="005D0966" w:rsidRDefault="00000000">
      <w:pPr>
        <w:pStyle w:val="Kop2"/>
      </w:pPr>
      <w:r>
        <w:t>Testscenario 1: Dealer locatie zoeken (maximaal 5 dealers)</w:t>
      </w:r>
    </w:p>
    <w:p w14:paraId="5470B7E9" w14:textId="77777777" w:rsidR="005D0966" w:rsidRDefault="00000000">
      <w:r>
        <w:t>Actie: Zoek naar dealers op basis van postcode of stad via de dealer locator.</w:t>
      </w:r>
      <w:r>
        <w:br/>
        <w:t>Verwacht resultaat: Het systeem toont maximaal 5 dealers, gesorteerd op de kortste afstand van de opgegeven locatie.</w:t>
      </w:r>
      <w:r>
        <w:br/>
        <w:t>Werkelijk resultaat: De dealer locator toont correct maximaal 5 dealers, gesorteerd op afstand.</w:t>
      </w:r>
      <w:r>
        <w:br/>
        <w:t>Aanpassingen: Geen aanpassingen nodig. De functionaliteit werkt zoals verwacht.</w:t>
      </w:r>
      <w:r>
        <w:br/>
        <w:t>Uitvoering (Uren): 2 uur</w:t>
      </w:r>
      <w:r>
        <w:br/>
        <w:t>Prioriteit: Hoog</w:t>
      </w:r>
      <w:r>
        <w:br/>
        <w:t>Door: Eren</w:t>
      </w:r>
      <w:r>
        <w:br/>
      </w:r>
    </w:p>
    <w:p w14:paraId="034C55D1" w14:textId="77777777" w:rsidR="005D0966" w:rsidRDefault="00000000">
      <w:pPr>
        <w:pStyle w:val="Kop2"/>
      </w:pPr>
      <w:r>
        <w:t>Testscenario 2: Google Maps navigatie</w:t>
      </w:r>
    </w:p>
    <w:p w14:paraId="2284E32F" w14:textId="77777777" w:rsidR="005D0966" w:rsidRDefault="00000000">
      <w:r>
        <w:t>Actie: Navigeer naar een dealer via Google Maps.</w:t>
      </w:r>
      <w:r>
        <w:br/>
        <w:t>Verwacht resultaat: De route naar de geselecteerde dealer wordt correct weergegeven in Google Maps.</w:t>
      </w:r>
      <w:r>
        <w:br/>
        <w:t>Werkelijk resultaat: De route wordt correct weergegeven en de gebruiker kan de navigatie starten.</w:t>
      </w:r>
      <w:r>
        <w:br/>
        <w:t>Aanpassingen: Geen aanpassingen nodig. De functionaliteit werkt zoals verwacht.</w:t>
      </w:r>
      <w:r>
        <w:br/>
        <w:t>Uitvoering (Uren): 2 uur</w:t>
      </w:r>
      <w:r>
        <w:br/>
        <w:t>Prioriteit: Hoog</w:t>
      </w:r>
      <w:r>
        <w:br/>
        <w:t>Door: Eren</w:t>
      </w:r>
      <w:r>
        <w:br/>
      </w:r>
    </w:p>
    <w:p w14:paraId="5F0C34A7" w14:textId="77777777" w:rsidR="005D0966" w:rsidRDefault="00000000">
      <w:pPr>
        <w:pStyle w:val="Kop2"/>
      </w:pPr>
      <w:r>
        <w:t>Testscenario 3: Dealer toevoegen via admin pagina</w:t>
      </w:r>
    </w:p>
    <w:p w14:paraId="724CCC72" w14:textId="77777777" w:rsidR="005D0966" w:rsidRDefault="00000000">
      <w:r>
        <w:t>Actie: Voeg een nieuwe dealer handmatig toe via de admin pagina.</w:t>
      </w:r>
      <w:r>
        <w:br/>
        <w:t>Verwacht resultaat: De dealer wordt succesvol toegevoegd aan de database en is zichtbaar in de lijst van dealers.</w:t>
      </w:r>
      <w:r>
        <w:br/>
        <w:t>Werkelijk resultaat: De dealer wordt correct toegevoegd en zichtbaar in de lijst van dealers.</w:t>
      </w:r>
      <w:r>
        <w:br/>
      </w:r>
      <w:r>
        <w:lastRenderedPageBreak/>
        <w:t>Aanpassingen: Geen aanpassingen nodig. De functionaliteit werkt zoals verwacht.</w:t>
      </w:r>
      <w:r>
        <w:br/>
        <w:t>Uitvoering (Uren): 3 uur</w:t>
      </w:r>
      <w:r>
        <w:br/>
        <w:t>Prioriteit: Hoog</w:t>
      </w:r>
      <w:r>
        <w:br/>
        <w:t>Door: Eren</w:t>
      </w:r>
      <w:r>
        <w:br/>
      </w:r>
    </w:p>
    <w:p w14:paraId="074C3332" w14:textId="77777777" w:rsidR="005D0966" w:rsidRDefault="00000000">
      <w:pPr>
        <w:pStyle w:val="Kop2"/>
      </w:pPr>
      <w:r>
        <w:t>Testscenario 4: CSV-bestand uploaden en importeren van dealers</w:t>
      </w:r>
    </w:p>
    <w:p w14:paraId="1154A95C" w14:textId="77777777" w:rsidR="005D0966" w:rsidRDefault="00000000">
      <w:r>
        <w:t>Actie: Upload een CSV-bestand om meerdere dealers tegelijk toe te voegen via de admin pagina.</w:t>
      </w:r>
      <w:r>
        <w:br/>
        <w:t>Verwacht resultaat: De dealers uit het CSV-bestand worden correct geïmporteerd en toegevoegd aan de database.</w:t>
      </w:r>
      <w:r>
        <w:br/>
        <w:t>Werkelijk resultaat: De dealers worden succesvol geïmporteerd zonder duplicaten en foutmeldingen worden weergegeven voor ongeldige gegevens.</w:t>
      </w:r>
      <w:r>
        <w:br/>
        <w:t>Aanpassingen: Geen aanpassingen nodig. De functionaliteit werkt zoals verwacht.</w:t>
      </w:r>
      <w:r>
        <w:br/>
        <w:t>Uitvoering (Uren): 3 uur</w:t>
      </w:r>
      <w:r>
        <w:br/>
        <w:t>Prioriteit: Hoog</w:t>
      </w:r>
      <w:r>
        <w:br/>
        <w:t>Door: Eren</w:t>
      </w:r>
      <w:r>
        <w:br/>
      </w:r>
    </w:p>
    <w:sectPr w:rsidR="005D0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408859">
    <w:abstractNumId w:val="8"/>
  </w:num>
  <w:num w:numId="2" w16cid:durableId="182285671">
    <w:abstractNumId w:val="6"/>
  </w:num>
  <w:num w:numId="3" w16cid:durableId="661007883">
    <w:abstractNumId w:val="5"/>
  </w:num>
  <w:num w:numId="4" w16cid:durableId="433598883">
    <w:abstractNumId w:val="4"/>
  </w:num>
  <w:num w:numId="5" w16cid:durableId="176775566">
    <w:abstractNumId w:val="7"/>
  </w:num>
  <w:num w:numId="6" w16cid:durableId="191917322">
    <w:abstractNumId w:val="3"/>
  </w:num>
  <w:num w:numId="7" w16cid:durableId="1439837972">
    <w:abstractNumId w:val="2"/>
  </w:num>
  <w:num w:numId="8" w16cid:durableId="1914580702">
    <w:abstractNumId w:val="1"/>
  </w:num>
  <w:num w:numId="9" w16cid:durableId="169387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0966"/>
    <w:rsid w:val="006708DD"/>
    <w:rsid w:val="00AA1D8D"/>
    <w:rsid w:val="00B47730"/>
    <w:rsid w:val="00CB0664"/>
    <w:rsid w:val="00DB58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0492F"/>
  <w14:defaultImageDpi w14:val="300"/>
  <w15:docId w15:val="{CA97C6BF-70B6-484F-939C-6A4C2B02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Stagiair</cp:lastModifiedBy>
  <cp:revision>2</cp:revision>
  <dcterms:created xsi:type="dcterms:W3CDTF">2025-05-28T12:15:00Z</dcterms:created>
  <dcterms:modified xsi:type="dcterms:W3CDTF">2025-05-28T12:15:00Z</dcterms:modified>
  <cp:category/>
</cp:coreProperties>
</file>