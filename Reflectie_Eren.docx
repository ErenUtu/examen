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AC75F" w14:textId="77777777" w:rsidR="00C328E4" w:rsidRPr="005C7551" w:rsidRDefault="00000000">
      <w:pPr>
        <w:pStyle w:val="Kop1"/>
        <w:rPr>
          <w:rFonts w:cstheme="majorHAnsi"/>
        </w:rPr>
      </w:pPr>
      <w:r w:rsidRPr="005C7551">
        <w:rPr>
          <w:rFonts w:cstheme="majorHAnsi"/>
        </w:rPr>
        <w:t>Reflectie op het Proces</w:t>
      </w:r>
    </w:p>
    <w:p w14:paraId="28FF64A6" w14:textId="77777777" w:rsidR="00C328E4" w:rsidRPr="005C7551" w:rsidRDefault="00000000">
      <w:pPr>
        <w:pStyle w:val="Kop2"/>
        <w:rPr>
          <w:rFonts w:cstheme="majorHAnsi"/>
        </w:rPr>
      </w:pPr>
      <w:r w:rsidRPr="005C7551">
        <w:rPr>
          <w:rFonts w:cstheme="majorHAnsi"/>
        </w:rPr>
        <w:t>Wat goed ging</w:t>
      </w:r>
    </w:p>
    <w:p w14:paraId="68C505AD" w14:textId="77777777" w:rsidR="00C328E4" w:rsidRPr="005C7551" w:rsidRDefault="00000000">
      <w:pPr>
        <w:rPr>
          <w:rFonts w:asciiTheme="majorHAnsi" w:hAnsiTheme="majorHAnsi" w:cstheme="majorHAnsi"/>
        </w:rPr>
      </w:pPr>
      <w:r w:rsidRPr="005C7551">
        <w:rPr>
          <w:rFonts w:asciiTheme="majorHAnsi" w:hAnsiTheme="majorHAnsi" w:cstheme="majorHAnsi"/>
        </w:rPr>
        <w:t>Ik heb zelfstandig gewerkt aan de code voor de dealer locator. Ik heb goed de eisen gevolgd en geprobeerd de verschillende functies zo efficiënt mogelijk te maken. De geolocatie en het uploaden van CSV-bestanden werkten zoals het moest, en de applicatie doet precies wat ik wilde. Het was een leerzaam proces, vooral het werken met WordPress en PHP.</w:t>
      </w:r>
    </w:p>
    <w:p w14:paraId="6977A1BA" w14:textId="77777777" w:rsidR="00C328E4" w:rsidRPr="005C7551" w:rsidRDefault="00000000">
      <w:pPr>
        <w:pStyle w:val="Kop2"/>
        <w:rPr>
          <w:rFonts w:cstheme="majorHAnsi"/>
        </w:rPr>
      </w:pPr>
      <w:r w:rsidRPr="005C7551">
        <w:rPr>
          <w:rFonts w:cstheme="majorHAnsi"/>
        </w:rPr>
        <w:t>Wat beter kon</w:t>
      </w:r>
    </w:p>
    <w:p w14:paraId="2D843B48" w14:textId="77777777" w:rsidR="00C328E4" w:rsidRPr="005C7551" w:rsidRDefault="00000000">
      <w:pPr>
        <w:rPr>
          <w:rFonts w:asciiTheme="majorHAnsi" w:hAnsiTheme="majorHAnsi" w:cstheme="majorHAnsi"/>
        </w:rPr>
      </w:pPr>
      <w:r w:rsidRPr="005C7551">
        <w:rPr>
          <w:rFonts w:asciiTheme="majorHAnsi" w:hAnsiTheme="majorHAnsi" w:cstheme="majorHAnsi"/>
        </w:rPr>
        <w:t>Als ik terugkijk, had ik misschien meer tijd moeten steken in de afwerking van de admin-pagina, zoals het toevoegen van visuele feedback bij het uploaden van CSV-bestanden. Ook had ik meer moeten testen op verschillende apparaten en browsers om er zeker van te zijn dat alles overal goed werkt.</w:t>
      </w:r>
    </w:p>
    <w:p w14:paraId="44E30369" w14:textId="77777777" w:rsidR="00C328E4" w:rsidRPr="005C7551" w:rsidRDefault="00000000">
      <w:pPr>
        <w:pStyle w:val="Kop1"/>
        <w:rPr>
          <w:rFonts w:cstheme="majorHAnsi"/>
        </w:rPr>
      </w:pPr>
      <w:r w:rsidRPr="005C7551">
        <w:rPr>
          <w:rFonts w:cstheme="majorHAnsi"/>
        </w:rPr>
        <w:t>Reflectie op het Team</w:t>
      </w:r>
    </w:p>
    <w:p w14:paraId="5406AD35" w14:textId="77777777" w:rsidR="00C328E4" w:rsidRPr="005C7551" w:rsidRDefault="00000000">
      <w:pPr>
        <w:pStyle w:val="Kop2"/>
        <w:rPr>
          <w:rFonts w:cstheme="majorHAnsi"/>
        </w:rPr>
      </w:pPr>
      <w:r w:rsidRPr="005C7551">
        <w:rPr>
          <w:rFonts w:cstheme="majorHAnsi"/>
        </w:rPr>
        <w:t>Wat goed ging</w:t>
      </w:r>
    </w:p>
    <w:p w14:paraId="1F2FB0D5" w14:textId="77777777" w:rsidR="00C328E4" w:rsidRPr="005C7551" w:rsidRDefault="00000000">
      <w:pPr>
        <w:rPr>
          <w:rFonts w:asciiTheme="majorHAnsi" w:hAnsiTheme="majorHAnsi" w:cstheme="majorHAnsi"/>
        </w:rPr>
      </w:pPr>
      <w:r w:rsidRPr="005C7551">
        <w:rPr>
          <w:rFonts w:asciiTheme="majorHAnsi" w:hAnsiTheme="majorHAnsi" w:cstheme="majorHAnsi"/>
        </w:rPr>
        <w:t>Mijn stagebegeleider gaf duidelijke richtlijnen over wat de applicatie moest kunnen, en ik kreeg veel ruimte om zelfstandig aan de code te werken. De feedback die ik kreeg was altijd helder en nuttig, waardoor ik mijn werk snel kon verbeteren.</w:t>
      </w:r>
    </w:p>
    <w:p w14:paraId="039FA869" w14:textId="77777777" w:rsidR="00C328E4" w:rsidRPr="005C7551" w:rsidRDefault="00000000">
      <w:pPr>
        <w:pStyle w:val="Kop2"/>
        <w:rPr>
          <w:rFonts w:cstheme="majorHAnsi"/>
        </w:rPr>
      </w:pPr>
      <w:r w:rsidRPr="005C7551">
        <w:rPr>
          <w:rFonts w:cstheme="majorHAnsi"/>
        </w:rPr>
        <w:t>Wat beter kon</w:t>
      </w:r>
    </w:p>
    <w:p w14:paraId="1F0C6D22" w14:textId="77777777" w:rsidR="00C328E4" w:rsidRPr="005C7551" w:rsidRDefault="00000000">
      <w:pPr>
        <w:rPr>
          <w:rFonts w:asciiTheme="majorHAnsi" w:hAnsiTheme="majorHAnsi" w:cstheme="majorHAnsi"/>
        </w:rPr>
      </w:pPr>
      <w:r w:rsidRPr="005C7551">
        <w:rPr>
          <w:rFonts w:asciiTheme="majorHAnsi" w:hAnsiTheme="majorHAnsi" w:cstheme="majorHAnsi"/>
        </w:rPr>
        <w:t>Omdat ik veel alleen heb gewerkt, had ik misschien wat meer momenten kunnen hebben om samen te overleggen over technische keuzes. Dit had me kunnen helpen om betere beslissingen te nemen over de structuur van de code.</w:t>
      </w:r>
    </w:p>
    <w:p w14:paraId="3AC3728A" w14:textId="77777777" w:rsidR="00C328E4" w:rsidRPr="005C7551" w:rsidRDefault="00000000">
      <w:pPr>
        <w:pStyle w:val="Kop1"/>
        <w:rPr>
          <w:rFonts w:cstheme="majorHAnsi"/>
        </w:rPr>
      </w:pPr>
      <w:r w:rsidRPr="005C7551">
        <w:rPr>
          <w:rFonts w:cstheme="majorHAnsi"/>
        </w:rPr>
        <w:t>Reflectie op Mijn Eigen Functioneren</w:t>
      </w:r>
    </w:p>
    <w:p w14:paraId="770DF305" w14:textId="77777777" w:rsidR="00C328E4" w:rsidRPr="005C7551" w:rsidRDefault="00000000">
      <w:pPr>
        <w:pStyle w:val="Kop2"/>
        <w:rPr>
          <w:rFonts w:cstheme="majorHAnsi"/>
        </w:rPr>
      </w:pPr>
      <w:r w:rsidRPr="005C7551">
        <w:rPr>
          <w:rFonts w:cstheme="majorHAnsi"/>
        </w:rPr>
        <w:t>Wat goed ging</w:t>
      </w:r>
    </w:p>
    <w:p w14:paraId="6D30ED51" w14:textId="77777777" w:rsidR="00C328E4" w:rsidRPr="005C7551" w:rsidRDefault="00000000">
      <w:pPr>
        <w:rPr>
          <w:rFonts w:asciiTheme="majorHAnsi" w:hAnsiTheme="majorHAnsi" w:cstheme="majorHAnsi"/>
        </w:rPr>
      </w:pPr>
      <w:r w:rsidRPr="005C7551">
        <w:rPr>
          <w:rFonts w:asciiTheme="majorHAnsi" w:hAnsiTheme="majorHAnsi" w:cstheme="majorHAnsi"/>
        </w:rPr>
        <w:t>Ik ben tevreden over hoe ik de code zelfstandig heb ontwikkeld en werkend heb gekregen. Het was best een uitdaging, maar ik heb veel geleerd over de technische kant van de applicatie, vooral het gebruik van geolocatie en het beheren van gegevens via WordPress.</w:t>
      </w:r>
    </w:p>
    <w:p w14:paraId="090D28DA" w14:textId="77777777" w:rsidR="00C328E4" w:rsidRPr="005C7551" w:rsidRDefault="00000000">
      <w:pPr>
        <w:pStyle w:val="Kop2"/>
        <w:rPr>
          <w:rFonts w:cstheme="majorHAnsi"/>
        </w:rPr>
      </w:pPr>
      <w:r w:rsidRPr="005C7551">
        <w:rPr>
          <w:rFonts w:cstheme="majorHAnsi"/>
        </w:rPr>
        <w:t>Wat beter kon</w:t>
      </w:r>
    </w:p>
    <w:p w14:paraId="58E4E060" w14:textId="77777777" w:rsidR="00C328E4" w:rsidRPr="005C7551" w:rsidRDefault="00000000">
      <w:pPr>
        <w:rPr>
          <w:rFonts w:asciiTheme="majorHAnsi" w:hAnsiTheme="majorHAnsi" w:cstheme="majorHAnsi"/>
        </w:rPr>
      </w:pPr>
      <w:r w:rsidRPr="005C7551">
        <w:rPr>
          <w:rFonts w:asciiTheme="majorHAnsi" w:hAnsiTheme="majorHAnsi" w:cstheme="majorHAnsi"/>
        </w:rPr>
        <w:t>Hoewel ik veel zelfstandig heb gewerkt, had ik soms meer tijd moeten nemen voor het testen en verbeteren van de foutmeldingen. Ook had ik actiever om feedback kunnen vragen om sneller verbeteringen door te voeren.</w:t>
      </w:r>
    </w:p>
    <w:p w14:paraId="5F80B105" w14:textId="77777777" w:rsidR="00C328E4" w:rsidRPr="005C7551" w:rsidRDefault="00000000">
      <w:pPr>
        <w:pStyle w:val="Kop1"/>
        <w:rPr>
          <w:rFonts w:cstheme="majorHAnsi"/>
        </w:rPr>
      </w:pPr>
      <w:r w:rsidRPr="005C7551">
        <w:rPr>
          <w:rFonts w:cstheme="majorHAnsi"/>
        </w:rPr>
        <w:lastRenderedPageBreak/>
        <w:t>Verbetervoorstellen</w:t>
      </w:r>
    </w:p>
    <w:p w14:paraId="6713E71A" w14:textId="77777777" w:rsidR="00C328E4" w:rsidRPr="005C7551" w:rsidRDefault="00000000">
      <w:pPr>
        <w:pStyle w:val="Kop2"/>
        <w:rPr>
          <w:rFonts w:cstheme="majorHAnsi"/>
        </w:rPr>
      </w:pPr>
      <w:r w:rsidRPr="005C7551">
        <w:rPr>
          <w:rFonts w:cstheme="majorHAnsi"/>
        </w:rPr>
        <w:t>Voor het proces</w:t>
      </w:r>
    </w:p>
    <w:p w14:paraId="0195CBEE" w14:textId="77777777" w:rsidR="00C328E4" w:rsidRPr="005C7551" w:rsidRDefault="00000000">
      <w:pPr>
        <w:rPr>
          <w:rFonts w:asciiTheme="majorHAnsi" w:hAnsiTheme="majorHAnsi" w:cstheme="majorHAnsi"/>
        </w:rPr>
      </w:pPr>
      <w:r w:rsidRPr="005C7551">
        <w:rPr>
          <w:rFonts w:asciiTheme="majorHAnsi" w:hAnsiTheme="majorHAnsi" w:cstheme="majorHAnsi"/>
        </w:rPr>
        <w:t>In de toekomst wil ik meer tijd besteden aan het verbeteren van de gebruikersinterface van de admin-pagina, vooral om het uploaden van CSV-bestanden makkelijker te maken.</w:t>
      </w:r>
    </w:p>
    <w:p w14:paraId="6ABD2A1F" w14:textId="77777777" w:rsidR="00C328E4" w:rsidRPr="005C7551" w:rsidRDefault="00000000">
      <w:pPr>
        <w:pStyle w:val="Kop2"/>
        <w:rPr>
          <w:rFonts w:cstheme="majorHAnsi"/>
        </w:rPr>
      </w:pPr>
      <w:r w:rsidRPr="005C7551">
        <w:rPr>
          <w:rFonts w:cstheme="majorHAnsi"/>
        </w:rPr>
        <w:t>Voor het team</w:t>
      </w:r>
    </w:p>
    <w:p w14:paraId="7605DE19" w14:textId="77777777" w:rsidR="00C328E4" w:rsidRPr="005C7551" w:rsidRDefault="00000000">
      <w:pPr>
        <w:rPr>
          <w:rFonts w:asciiTheme="majorHAnsi" w:hAnsiTheme="majorHAnsi" w:cstheme="majorHAnsi"/>
        </w:rPr>
      </w:pPr>
      <w:r w:rsidRPr="005C7551">
        <w:rPr>
          <w:rFonts w:asciiTheme="majorHAnsi" w:hAnsiTheme="majorHAnsi" w:cstheme="majorHAnsi"/>
        </w:rPr>
        <w:t>Ook al heb ik veel zelfstandig gewerkt, zou ik in de toekomst meer momenten inplannen om technische keuzes samen te bespreken.</w:t>
      </w:r>
    </w:p>
    <w:p w14:paraId="5A264D88" w14:textId="77777777" w:rsidR="00C328E4" w:rsidRPr="005C7551" w:rsidRDefault="00000000">
      <w:pPr>
        <w:pStyle w:val="Kop2"/>
        <w:rPr>
          <w:rFonts w:cstheme="majorHAnsi"/>
        </w:rPr>
      </w:pPr>
      <w:r w:rsidRPr="005C7551">
        <w:rPr>
          <w:rFonts w:cstheme="majorHAnsi"/>
        </w:rPr>
        <w:t>Voor mezelf</w:t>
      </w:r>
    </w:p>
    <w:p w14:paraId="0A793C57" w14:textId="77777777" w:rsidR="00C328E4" w:rsidRPr="005C7551" w:rsidRDefault="00000000">
      <w:pPr>
        <w:rPr>
          <w:rFonts w:asciiTheme="majorHAnsi" w:hAnsiTheme="majorHAnsi" w:cstheme="majorHAnsi"/>
        </w:rPr>
      </w:pPr>
      <w:r w:rsidRPr="005C7551">
        <w:rPr>
          <w:rFonts w:asciiTheme="majorHAnsi" w:hAnsiTheme="majorHAnsi" w:cstheme="majorHAnsi"/>
        </w:rPr>
        <w:t>Ik wil mijn tijd beter plannen en meer aandacht besteden aan de laatste details, zoals testen en foutafhandeling. Ook wil ik vaker om feedback vragen, zodat ik sneller kan verbeteren.</w:t>
      </w:r>
    </w:p>
    <w:sectPr w:rsidR="00C328E4" w:rsidRPr="005C75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09213853">
    <w:abstractNumId w:val="8"/>
  </w:num>
  <w:num w:numId="2" w16cid:durableId="79062083">
    <w:abstractNumId w:val="6"/>
  </w:num>
  <w:num w:numId="3" w16cid:durableId="92821607">
    <w:abstractNumId w:val="5"/>
  </w:num>
  <w:num w:numId="4" w16cid:durableId="697465763">
    <w:abstractNumId w:val="4"/>
  </w:num>
  <w:num w:numId="5" w16cid:durableId="509489696">
    <w:abstractNumId w:val="7"/>
  </w:num>
  <w:num w:numId="6" w16cid:durableId="2065714683">
    <w:abstractNumId w:val="3"/>
  </w:num>
  <w:num w:numId="7" w16cid:durableId="1695616463">
    <w:abstractNumId w:val="2"/>
  </w:num>
  <w:num w:numId="8" w16cid:durableId="597063225">
    <w:abstractNumId w:val="1"/>
  </w:num>
  <w:num w:numId="9" w16cid:durableId="1648244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2D9B"/>
    <w:rsid w:val="005C7551"/>
    <w:rsid w:val="00677E3A"/>
    <w:rsid w:val="00AA1D8D"/>
    <w:rsid w:val="00B47730"/>
    <w:rsid w:val="00C328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82AFC"/>
  <w14:defaultImageDpi w14:val="300"/>
  <w15:docId w15:val="{F970F896-3DDB-40A1-933D-B7C58D02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1941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Stagiair</cp:lastModifiedBy>
  <cp:revision>2</cp:revision>
  <dcterms:created xsi:type="dcterms:W3CDTF">2025-06-02T14:00:00Z</dcterms:created>
  <dcterms:modified xsi:type="dcterms:W3CDTF">2025-06-02T14:00:00Z</dcterms:modified>
  <cp:category/>
</cp:coreProperties>
</file>